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 w:rsidP="00A35C3A">
      <w:pPr>
        <w:pStyle w:val="BodyText"/>
        <w:tabs>
          <w:tab w:val="left" w:pos="7260"/>
        </w:tabs>
        <w:jc w:val="center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442AE8" w:rsidRDefault="00442AE8" w:rsidP="00442AE8">
      <w:pPr>
        <w:tabs>
          <w:tab w:val="left" w:pos="1080"/>
          <w:tab w:val="left" w:pos="9540"/>
        </w:tabs>
        <w:ind w:right="-1080"/>
        <w:rPr>
          <w:sz w:val="20"/>
          <w:szCs w:val="20"/>
          <w:lang w:bidi="ar-SA"/>
        </w:rPr>
      </w:pPr>
    </w:p>
    <w:p w:rsidR="00442AE8" w:rsidRDefault="00442AE8" w:rsidP="00442AE8">
      <w:pPr>
        <w:tabs>
          <w:tab w:val="left" w:pos="1080"/>
          <w:tab w:val="left" w:pos="9540"/>
        </w:tabs>
        <w:ind w:right="-1080"/>
      </w:pPr>
      <w:r>
        <w:t xml:space="preserve">                                                                                               </w:t>
      </w:r>
      <w:r>
        <w:tab/>
      </w:r>
    </w:p>
    <w:p w:rsidR="00442AE8" w:rsidRDefault="00442AE8" w:rsidP="00442AE8">
      <w:pPr>
        <w:ind w:left="-720" w:right="-1080" w:hanging="360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3695700" cy="1250950"/>
            <wp:effectExtent l="0" t="0" r="0" b="0"/>
            <wp:docPr id="7" name="Picture 7" descr="cda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dac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E8" w:rsidRDefault="00442AE8" w:rsidP="00442AE8">
      <w:pPr>
        <w:ind w:left="-720" w:right="-1080" w:hanging="360"/>
      </w:pPr>
    </w:p>
    <w:p w:rsidR="00442AE8" w:rsidRDefault="00442AE8" w:rsidP="00442AE8">
      <w:pPr>
        <w:ind w:left="-720" w:right="-1080" w:hanging="360"/>
      </w:pPr>
    </w:p>
    <w:p w:rsidR="00442AE8" w:rsidRDefault="00442AE8" w:rsidP="00442AE8">
      <w:pPr>
        <w:ind w:left="-720" w:right="-1080" w:hanging="360"/>
      </w:pPr>
      <w:r>
        <w:tab/>
        <w:t xml:space="preserve">                 </w:t>
      </w:r>
    </w:p>
    <w:p w:rsidR="00442AE8" w:rsidRDefault="00442AE8" w:rsidP="00442AE8">
      <w:pPr>
        <w:jc w:val="center"/>
      </w:pPr>
    </w:p>
    <w:p w:rsidR="00357AB0" w:rsidRPr="000E11F4" w:rsidRDefault="00357AB0" w:rsidP="00357AB0">
      <w:pPr>
        <w:pBdr>
          <w:bottom w:val="single" w:sz="18" w:space="1" w:color="auto"/>
        </w:pBdr>
        <w:rPr>
          <w:rFonts w:ascii="Trebuchet MS" w:hAnsi="Trebuchet MS"/>
          <w:sz w:val="28"/>
          <w:szCs w:val="28"/>
        </w:rPr>
      </w:pPr>
      <w:r>
        <w:rPr>
          <w:rFonts w:ascii="Baskerville Old Face" w:hAnsi="Baskerville Old Face"/>
          <w:sz w:val="34"/>
          <w:szCs w:val="32"/>
        </w:rPr>
        <w:t xml:space="preserve">             </w:t>
      </w:r>
      <w:r w:rsidR="00442AE8">
        <w:rPr>
          <w:rFonts w:ascii="Baskerville Old Face" w:hAnsi="Baskerville Old Face"/>
          <w:sz w:val="34"/>
          <w:szCs w:val="32"/>
        </w:rPr>
        <w:t xml:space="preserve">Project Name: </w:t>
      </w:r>
      <w:r w:rsidRPr="000E11F4">
        <w:rPr>
          <w:rFonts w:ascii="Trebuchet MS" w:hAnsi="Trebuchet MS"/>
          <w:sz w:val="28"/>
          <w:szCs w:val="28"/>
          <w:lang w:eastAsia="ja-JP"/>
        </w:rPr>
        <w:t>Retailer Inventory Management System</w:t>
      </w:r>
    </w:p>
    <w:p w:rsidR="00442AE8" w:rsidRDefault="00442AE8" w:rsidP="00442AE8">
      <w:pPr>
        <w:jc w:val="center"/>
        <w:rPr>
          <w:rFonts w:ascii="Baskerville Old Face" w:hAnsi="Baskerville Old Face"/>
          <w:sz w:val="34"/>
          <w:szCs w:val="32"/>
        </w:rPr>
      </w:pPr>
    </w:p>
    <w:p w:rsidR="00442AE8" w:rsidRDefault="00B139EF" w:rsidP="00442AE8">
      <w:pPr>
        <w:jc w:val="center"/>
        <w:rPr>
          <w:sz w:val="34"/>
          <w:szCs w:val="32"/>
        </w:rPr>
      </w:pPr>
      <w:r>
        <w:rPr>
          <w:rFonts w:ascii="Baskerville Old Face" w:hAnsi="Baskerville Old Face"/>
          <w:sz w:val="34"/>
          <w:szCs w:val="32"/>
        </w:rPr>
        <w:t>Branch E</w:t>
      </w:r>
      <w:r w:rsidR="00442AE8">
        <w:rPr>
          <w:rFonts w:ascii="Baskerville Old Face" w:hAnsi="Baskerville Old Face"/>
          <w:sz w:val="34"/>
          <w:szCs w:val="32"/>
        </w:rPr>
        <w:t xml:space="preserve">-DAC </w:t>
      </w:r>
      <w:r>
        <w:rPr>
          <w:rFonts w:ascii="Baskerville Old Face" w:hAnsi="Baskerville Old Face"/>
          <w:sz w:val="34"/>
          <w:szCs w:val="32"/>
        </w:rPr>
        <w:t>SEP</w:t>
      </w:r>
      <w:r w:rsidR="00770C16">
        <w:rPr>
          <w:rFonts w:ascii="Baskerville Old Face" w:hAnsi="Baskerville Old Face"/>
          <w:sz w:val="34"/>
          <w:szCs w:val="32"/>
        </w:rPr>
        <w:t>-20</w:t>
      </w:r>
      <w:r>
        <w:rPr>
          <w:rFonts w:ascii="Baskerville Old Face" w:hAnsi="Baskerville Old Face"/>
          <w:sz w:val="34"/>
          <w:szCs w:val="32"/>
        </w:rPr>
        <w:t>20</w:t>
      </w:r>
    </w:p>
    <w:p w:rsidR="00442AE8" w:rsidRDefault="00442AE8" w:rsidP="00442AE8">
      <w:pPr>
        <w:rPr>
          <w:sz w:val="32"/>
          <w:szCs w:val="32"/>
        </w:rPr>
      </w:pPr>
    </w:p>
    <w:p w:rsidR="00442AE8" w:rsidRDefault="00442AE8" w:rsidP="00442AE8">
      <w:pPr>
        <w:rPr>
          <w:sz w:val="32"/>
          <w:szCs w:val="32"/>
        </w:rPr>
      </w:pPr>
    </w:p>
    <w:p w:rsidR="00442AE8" w:rsidRDefault="00442AE8" w:rsidP="00442AE8">
      <w:pPr>
        <w:jc w:val="center"/>
        <w:rPr>
          <w:sz w:val="32"/>
          <w:szCs w:val="32"/>
        </w:rPr>
      </w:pPr>
    </w:p>
    <w:p w:rsidR="00442AE8" w:rsidRDefault="00442AE8" w:rsidP="00442AE8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Documentation On</w:t>
      </w:r>
    </w:p>
    <w:p w:rsidR="00442AE8" w:rsidRDefault="00442AE8" w:rsidP="00442AE8">
      <w:pPr>
        <w:jc w:val="center"/>
        <w:rPr>
          <w:sz w:val="32"/>
          <w:szCs w:val="32"/>
        </w:rPr>
      </w:pPr>
    </w:p>
    <w:p w:rsidR="00442AE8" w:rsidRDefault="00442AE8" w:rsidP="00442A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B139EF" w:rsidRPr="000E11F4">
        <w:rPr>
          <w:rFonts w:ascii="Trebuchet MS" w:hAnsi="Trebuchet MS"/>
          <w:sz w:val="28"/>
          <w:szCs w:val="28"/>
          <w:lang w:eastAsia="ja-JP"/>
        </w:rPr>
        <w:t>Retailer Inventory Management System</w:t>
      </w:r>
      <w:r>
        <w:rPr>
          <w:b/>
          <w:sz w:val="32"/>
          <w:szCs w:val="32"/>
        </w:rPr>
        <w:t>”</w:t>
      </w:r>
    </w:p>
    <w:p w:rsidR="00442AE8" w:rsidRDefault="00B139EF" w:rsidP="00442AE8">
      <w:pPr>
        <w:jc w:val="center"/>
        <w:rPr>
          <w:sz w:val="32"/>
          <w:szCs w:val="32"/>
        </w:rPr>
      </w:pPr>
      <w:r>
        <w:rPr>
          <w:sz w:val="32"/>
          <w:szCs w:val="32"/>
        </w:rPr>
        <w:t>E</w:t>
      </w:r>
      <w:r w:rsidR="00770C16">
        <w:rPr>
          <w:sz w:val="32"/>
          <w:szCs w:val="32"/>
        </w:rPr>
        <w:t xml:space="preserve">-DAC </w:t>
      </w:r>
      <w:r>
        <w:rPr>
          <w:sz w:val="32"/>
          <w:szCs w:val="32"/>
        </w:rPr>
        <w:t>SEP</w:t>
      </w:r>
      <w:r w:rsidR="00770C16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:rsidR="00442AE8" w:rsidRDefault="00442AE8" w:rsidP="00442AE8">
      <w:pPr>
        <w:rPr>
          <w:sz w:val="20"/>
          <w:szCs w:val="20"/>
        </w:rPr>
      </w:pPr>
    </w:p>
    <w:p w:rsidR="00442AE8" w:rsidRDefault="00442AE8" w:rsidP="00442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Guided By: </w:t>
      </w:r>
      <w:proofErr w:type="spellStart"/>
      <w:r>
        <w:rPr>
          <w:b/>
          <w:bCs/>
          <w:sz w:val="32"/>
          <w:szCs w:val="32"/>
        </w:rPr>
        <w:t>Bakul</w:t>
      </w:r>
      <w:proofErr w:type="spellEnd"/>
      <w:r>
        <w:rPr>
          <w:b/>
          <w:bCs/>
          <w:sz w:val="32"/>
          <w:szCs w:val="32"/>
        </w:rPr>
        <w:t xml:space="preserve"> Joshi</w:t>
      </w:r>
    </w:p>
    <w:p w:rsidR="00442AE8" w:rsidRDefault="00442AE8" w:rsidP="00442AE8">
      <w:pPr>
        <w:jc w:val="center"/>
        <w:rPr>
          <w:i/>
          <w:sz w:val="32"/>
          <w:szCs w:val="32"/>
          <w:u w:val="single"/>
        </w:rPr>
      </w:pPr>
    </w:p>
    <w:p w:rsidR="00442AE8" w:rsidRDefault="00442AE8" w:rsidP="00442AE8">
      <w:pPr>
        <w:jc w:val="center"/>
        <w:rPr>
          <w:i/>
          <w:sz w:val="32"/>
          <w:szCs w:val="32"/>
          <w:u w:val="single"/>
        </w:rPr>
      </w:pPr>
    </w:p>
    <w:p w:rsidR="00442AE8" w:rsidRDefault="00442AE8" w:rsidP="00442AE8">
      <w:pPr>
        <w:jc w:val="center"/>
        <w:rPr>
          <w:b/>
          <w:iCs/>
          <w:sz w:val="24"/>
          <w:szCs w:val="24"/>
        </w:rPr>
      </w:pPr>
      <w:r>
        <w:rPr>
          <w:iCs/>
          <w:sz w:val="32"/>
          <w:szCs w:val="32"/>
          <w:u w:val="single"/>
        </w:rPr>
        <w:t xml:space="preserve">Submitted </w:t>
      </w:r>
      <w:proofErr w:type="gramStart"/>
      <w:r>
        <w:rPr>
          <w:iCs/>
          <w:sz w:val="32"/>
          <w:szCs w:val="32"/>
          <w:u w:val="single"/>
        </w:rPr>
        <w:t>By :</w:t>
      </w:r>
      <w:proofErr w:type="gramEnd"/>
    </w:p>
    <w:p w:rsidR="00442AE8" w:rsidRDefault="00F50FF6" w:rsidP="00442AE8">
      <w:pPr>
        <w:tabs>
          <w:tab w:val="left" w:pos="7179"/>
        </w:tabs>
        <w:jc w:val="center"/>
        <w:rPr>
          <w:b/>
          <w:sz w:val="26"/>
          <w:szCs w:val="24"/>
        </w:rPr>
      </w:pPr>
      <w:r>
        <w:rPr>
          <w:b/>
          <w:sz w:val="26"/>
          <w:szCs w:val="24"/>
        </w:rPr>
        <w:t>Group No: 02</w:t>
      </w:r>
    </w:p>
    <w:p w:rsidR="00442AE8" w:rsidRDefault="00442AE8" w:rsidP="00442AE8">
      <w:pPr>
        <w:tabs>
          <w:tab w:val="left" w:pos="7179"/>
        </w:tabs>
        <w:rPr>
          <w:b/>
          <w:sz w:val="26"/>
          <w:szCs w:val="24"/>
        </w:rPr>
      </w:pPr>
    </w:p>
    <w:p w:rsidR="00442AE8" w:rsidRDefault="00442AE8" w:rsidP="00442A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</w:p>
    <w:p w:rsidR="00442AE8" w:rsidRDefault="00442AE8" w:rsidP="00442AE8">
      <w:pPr>
        <w:ind w:left="2160"/>
        <w:rPr>
          <w:b/>
          <w:sz w:val="24"/>
          <w:szCs w:val="24"/>
        </w:rPr>
      </w:pPr>
    </w:p>
    <w:p w:rsidR="00442AE8" w:rsidRDefault="00792629" w:rsidP="00442AE8">
      <w:pPr>
        <w:pStyle w:val="ListParagraph"/>
        <w:widowControl/>
        <w:numPr>
          <w:ilvl w:val="0"/>
          <w:numId w:val="7"/>
        </w:numPr>
        <w:autoSpaceDE/>
        <w:autoSpaceDN/>
        <w:ind w:left="2880"/>
        <w:contextualSpacing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Awdhesh</w:t>
      </w:r>
      <w:proofErr w:type="spellEnd"/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Prajapati</w:t>
      </w:r>
      <w:proofErr w:type="spellEnd"/>
      <w:r>
        <w:rPr>
          <w:b/>
          <w:sz w:val="26"/>
          <w:szCs w:val="24"/>
        </w:rPr>
        <w:t xml:space="preserve">               200943081012</w:t>
      </w:r>
    </w:p>
    <w:p w:rsidR="00442AE8" w:rsidRDefault="00060A85" w:rsidP="00442AE8">
      <w:pPr>
        <w:pStyle w:val="ListParagraph"/>
        <w:widowControl/>
        <w:numPr>
          <w:ilvl w:val="0"/>
          <w:numId w:val="7"/>
        </w:numPr>
        <w:autoSpaceDE/>
        <w:autoSpaceDN/>
        <w:ind w:left="2880"/>
        <w:contextualSpacing/>
        <w:rPr>
          <w:b/>
          <w:sz w:val="26"/>
          <w:szCs w:val="24"/>
        </w:rPr>
      </w:pPr>
      <w:proofErr w:type="spellStart"/>
      <w:r w:rsidRPr="00060A85">
        <w:rPr>
          <w:b/>
          <w:sz w:val="26"/>
          <w:szCs w:val="24"/>
        </w:rPr>
        <w:t>Akshay</w:t>
      </w:r>
      <w:proofErr w:type="spellEnd"/>
      <w:r w:rsidRPr="00060A85">
        <w:rPr>
          <w:b/>
          <w:sz w:val="26"/>
          <w:szCs w:val="24"/>
        </w:rPr>
        <w:t xml:space="preserve"> </w:t>
      </w:r>
      <w:proofErr w:type="spellStart"/>
      <w:r w:rsidRPr="00060A85">
        <w:rPr>
          <w:b/>
          <w:sz w:val="26"/>
          <w:szCs w:val="24"/>
        </w:rPr>
        <w:t>Gautam</w:t>
      </w:r>
      <w:proofErr w:type="spellEnd"/>
      <w:r w:rsidRPr="00060A85">
        <w:rPr>
          <w:b/>
          <w:sz w:val="26"/>
          <w:szCs w:val="24"/>
        </w:rPr>
        <w:t xml:space="preserve"> </w:t>
      </w:r>
      <w:proofErr w:type="spellStart"/>
      <w:r w:rsidRPr="00060A85">
        <w:rPr>
          <w:b/>
          <w:sz w:val="26"/>
          <w:szCs w:val="24"/>
        </w:rPr>
        <w:t>bhujang</w:t>
      </w:r>
      <w:proofErr w:type="spellEnd"/>
      <w:r w:rsidRPr="00060A85"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 xml:space="preserve">    </w:t>
      </w:r>
      <w:r w:rsidRPr="00060A85">
        <w:rPr>
          <w:b/>
          <w:sz w:val="26"/>
          <w:szCs w:val="24"/>
        </w:rPr>
        <w:t>200943081004</w:t>
      </w:r>
    </w:p>
    <w:p w:rsidR="00ED0ADD" w:rsidRPr="00ED0ADD" w:rsidRDefault="00060A85" w:rsidP="00442AE8">
      <w:pPr>
        <w:pStyle w:val="ListParagraph"/>
        <w:widowControl/>
        <w:numPr>
          <w:ilvl w:val="0"/>
          <w:numId w:val="7"/>
        </w:numPr>
        <w:autoSpaceDE/>
        <w:autoSpaceDN/>
        <w:ind w:left="2880"/>
        <w:contextualSpacing/>
        <w:rPr>
          <w:sz w:val="24"/>
        </w:rPr>
      </w:pPr>
      <w:proofErr w:type="spellStart"/>
      <w:r w:rsidRPr="00060A85">
        <w:rPr>
          <w:b/>
          <w:sz w:val="26"/>
          <w:szCs w:val="24"/>
        </w:rPr>
        <w:t>Gajendra</w:t>
      </w:r>
      <w:proofErr w:type="spellEnd"/>
      <w:r w:rsidRPr="00060A85">
        <w:rPr>
          <w:b/>
          <w:sz w:val="26"/>
          <w:szCs w:val="24"/>
        </w:rPr>
        <w:t xml:space="preserve"> </w:t>
      </w:r>
      <w:proofErr w:type="spellStart"/>
      <w:r w:rsidRPr="00060A85">
        <w:rPr>
          <w:b/>
          <w:sz w:val="26"/>
          <w:szCs w:val="24"/>
        </w:rPr>
        <w:t>Satish</w:t>
      </w:r>
      <w:proofErr w:type="spellEnd"/>
      <w:r w:rsidRPr="00060A85">
        <w:rPr>
          <w:b/>
          <w:sz w:val="26"/>
          <w:szCs w:val="24"/>
        </w:rPr>
        <w:t xml:space="preserve"> </w:t>
      </w:r>
      <w:proofErr w:type="spellStart"/>
      <w:r w:rsidRPr="00060A85">
        <w:rPr>
          <w:b/>
          <w:sz w:val="26"/>
          <w:szCs w:val="24"/>
        </w:rPr>
        <w:t>Pawane</w:t>
      </w:r>
      <w:proofErr w:type="spellEnd"/>
      <w:r w:rsidRPr="00060A85">
        <w:rPr>
          <w:b/>
          <w:sz w:val="26"/>
          <w:szCs w:val="24"/>
        </w:rPr>
        <w:t xml:space="preserve">     </w:t>
      </w:r>
      <w:r>
        <w:rPr>
          <w:b/>
          <w:sz w:val="26"/>
          <w:szCs w:val="24"/>
        </w:rPr>
        <w:t xml:space="preserve"> </w:t>
      </w:r>
      <w:r w:rsidRPr="00060A85">
        <w:rPr>
          <w:b/>
          <w:sz w:val="26"/>
          <w:szCs w:val="24"/>
        </w:rPr>
        <w:t>200943081026</w:t>
      </w:r>
      <w:r w:rsidR="00442AE8" w:rsidRPr="00060A85">
        <w:rPr>
          <w:sz w:val="26"/>
          <w:szCs w:val="24"/>
        </w:rPr>
        <w:tab/>
      </w:r>
    </w:p>
    <w:p w:rsidR="001F55F9" w:rsidRPr="00ED0ADD" w:rsidRDefault="00ED0ADD" w:rsidP="00442AE8">
      <w:pPr>
        <w:pStyle w:val="ListParagraph"/>
        <w:widowControl/>
        <w:numPr>
          <w:ilvl w:val="0"/>
          <w:numId w:val="7"/>
        </w:numPr>
        <w:autoSpaceDE/>
        <w:autoSpaceDN/>
        <w:ind w:left="2880"/>
        <w:contextualSpacing/>
        <w:rPr>
          <w:b/>
          <w:sz w:val="24"/>
        </w:rPr>
        <w:sectPr w:rsidR="001F55F9" w:rsidRPr="00ED0ADD">
          <w:headerReference w:type="default" r:id="rId11"/>
          <w:footerReference w:type="default" r:id="rId12"/>
          <w:type w:val="continuous"/>
          <w:pgSz w:w="11900" w:h="16840"/>
          <w:pgMar w:top="1320" w:right="1020" w:bottom="1220" w:left="1340" w:header="720" w:footer="1034" w:gutter="0"/>
          <w:cols w:space="720"/>
        </w:sectPr>
      </w:pPr>
      <w:proofErr w:type="spellStart"/>
      <w:r w:rsidRPr="00ED0ADD">
        <w:rPr>
          <w:b/>
          <w:sz w:val="26"/>
          <w:szCs w:val="24"/>
        </w:rPr>
        <w:t>Shubham</w:t>
      </w:r>
      <w:proofErr w:type="spellEnd"/>
      <w:r w:rsidRPr="00ED0ADD">
        <w:rPr>
          <w:b/>
          <w:sz w:val="26"/>
          <w:szCs w:val="24"/>
        </w:rPr>
        <w:t xml:space="preserve"> Anil </w:t>
      </w:r>
      <w:proofErr w:type="spellStart"/>
      <w:r w:rsidRPr="00ED0ADD">
        <w:rPr>
          <w:b/>
          <w:sz w:val="26"/>
          <w:szCs w:val="24"/>
        </w:rPr>
        <w:t>Borse</w:t>
      </w:r>
      <w:proofErr w:type="spellEnd"/>
      <w:r w:rsidR="00442AE8" w:rsidRPr="00ED0ADD">
        <w:rPr>
          <w:b/>
          <w:sz w:val="26"/>
          <w:szCs w:val="24"/>
        </w:rPr>
        <w:tab/>
      </w:r>
      <w:r>
        <w:rPr>
          <w:b/>
          <w:sz w:val="26"/>
          <w:szCs w:val="24"/>
        </w:rPr>
        <w:t xml:space="preserve">    </w:t>
      </w:r>
      <w:r w:rsidRPr="00ED0ADD">
        <w:rPr>
          <w:b/>
          <w:sz w:val="26"/>
          <w:szCs w:val="24"/>
        </w:rPr>
        <w:t>200943081016</w:t>
      </w:r>
      <w:r w:rsidR="00442AE8" w:rsidRPr="00ED0ADD">
        <w:rPr>
          <w:b/>
          <w:sz w:val="26"/>
          <w:szCs w:val="24"/>
        </w:rPr>
        <w:tab/>
      </w:r>
      <w:r w:rsidR="00442AE8" w:rsidRPr="00ED0ADD">
        <w:rPr>
          <w:b/>
          <w:sz w:val="26"/>
          <w:szCs w:val="24"/>
        </w:rPr>
        <w:tab/>
      </w:r>
      <w:r w:rsidR="00442AE8" w:rsidRPr="00ED0ADD">
        <w:rPr>
          <w:b/>
          <w:sz w:val="26"/>
          <w:szCs w:val="24"/>
        </w:rPr>
        <w:tab/>
      </w:r>
      <w:r w:rsidR="00442AE8" w:rsidRPr="00ED0ADD">
        <w:rPr>
          <w:b/>
          <w:sz w:val="26"/>
          <w:szCs w:val="24"/>
        </w:rPr>
        <w:tab/>
      </w:r>
      <w:r w:rsidR="00442AE8" w:rsidRPr="00ED0ADD">
        <w:rPr>
          <w:b/>
          <w:sz w:val="26"/>
          <w:szCs w:val="24"/>
        </w:rPr>
        <w:tab/>
      </w:r>
    </w:p>
    <w:p w:rsidR="001F55F9" w:rsidRDefault="001F55F9">
      <w:pPr>
        <w:pStyle w:val="BodyText"/>
        <w:spacing w:before="10"/>
        <w:rPr>
          <w:b/>
          <w:sz w:val="20"/>
        </w:rPr>
      </w:pPr>
    </w:p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szCs w:val="20"/>
          <w:u w:val="single"/>
          <w:lang w:bidi="ar-SA"/>
        </w:rPr>
      </w:pPr>
      <w:r>
        <w:rPr>
          <w:b/>
          <w:sz w:val="28"/>
          <w:u w:val="single"/>
        </w:rPr>
        <w:t>Table of Contents</w:t>
      </w:r>
      <w:bookmarkStart w:id="0" w:name="_GoBack"/>
      <w:bookmarkEnd w:id="0"/>
    </w:p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u w:val="single"/>
        </w:rPr>
      </w:pPr>
    </w:p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u w:val="single"/>
        </w:rPr>
      </w:pPr>
    </w:p>
    <w:p w:rsidR="00442AE8" w:rsidRDefault="00442AE8" w:rsidP="00442AE8">
      <w:pPr>
        <w:pStyle w:val="TOC1"/>
        <w:tabs>
          <w:tab w:val="right" w:leader="do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Introduction</w:t>
      </w:r>
      <w:r>
        <w:rPr>
          <w:rFonts w:ascii="Times New Roman" w:hAnsi="Times New Roman"/>
          <w:b/>
          <w:bCs/>
          <w:sz w:val="24"/>
          <w:szCs w:val="24"/>
        </w:rPr>
        <w:tab/>
        <w:t>4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Document Purpose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1F151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Pro</w:t>
      </w:r>
      <w:r w:rsidR="001F1510">
        <w:rPr>
          <w:rFonts w:ascii="Times New Roman" w:hAnsi="Times New Roman"/>
          <w:sz w:val="24"/>
          <w:szCs w:val="24"/>
        </w:rPr>
        <w:t>ject Background</w:t>
      </w:r>
      <w:r>
        <w:rPr>
          <w:rFonts w:ascii="Times New Roman" w:hAnsi="Times New Roman"/>
          <w:sz w:val="24"/>
          <w:szCs w:val="24"/>
        </w:rPr>
        <w:tab/>
      </w:r>
      <w:r w:rsidR="00836415">
        <w:rPr>
          <w:rFonts w:ascii="Times New Roman" w:hAnsi="Times New Roman"/>
          <w:b/>
          <w:bCs/>
          <w:sz w:val="24"/>
          <w:szCs w:val="24"/>
        </w:rPr>
        <w:t>4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 Aim &amp; Objectives</w:t>
      </w:r>
      <w:r>
        <w:rPr>
          <w:rFonts w:ascii="Times New Roman" w:hAnsi="Times New Roman"/>
          <w:sz w:val="24"/>
          <w:szCs w:val="24"/>
        </w:rPr>
        <w:tab/>
      </w:r>
      <w:r w:rsidR="00836415">
        <w:rPr>
          <w:rFonts w:ascii="Times New Roman" w:hAnsi="Times New Roman"/>
          <w:b/>
          <w:bCs/>
          <w:sz w:val="24"/>
          <w:szCs w:val="24"/>
        </w:rPr>
        <w:t>4</w:t>
      </w:r>
    </w:p>
    <w:p w:rsidR="001D014B" w:rsidRPr="001D014B" w:rsidRDefault="001D014B" w:rsidP="001D014B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1D014B">
        <w:rPr>
          <w:b/>
          <w:sz w:val="24"/>
          <w:szCs w:val="24"/>
        </w:rPr>
        <w:t>Business Requirements</w:t>
      </w:r>
      <w:r w:rsidRPr="001D014B">
        <w:rPr>
          <w:b/>
          <w:spacing w:val="-2"/>
          <w:sz w:val="24"/>
          <w:szCs w:val="24"/>
        </w:rPr>
        <w:t xml:space="preserve"> </w:t>
      </w:r>
      <w:r w:rsidRPr="001D014B">
        <w:rPr>
          <w:b/>
          <w:sz w:val="24"/>
          <w:szCs w:val="24"/>
        </w:rPr>
        <w:t>Overview</w:t>
      </w:r>
      <w:r w:rsidRPr="001D014B">
        <w:rPr>
          <w:bCs/>
          <w:sz w:val="24"/>
          <w:szCs w:val="24"/>
        </w:rPr>
        <w:t>………………………………………………………</w:t>
      </w:r>
      <w:r w:rsidR="00836415">
        <w:rPr>
          <w:bCs/>
          <w:sz w:val="24"/>
          <w:szCs w:val="24"/>
        </w:rPr>
        <w:t>…</w:t>
      </w:r>
      <w:r w:rsidR="00836415" w:rsidRPr="00836415">
        <w:rPr>
          <w:b/>
          <w:sz w:val="24"/>
          <w:szCs w:val="24"/>
        </w:rPr>
        <w:t>5</w:t>
      </w:r>
    </w:p>
    <w:p w:rsidR="001D014B" w:rsidRPr="001D014B" w:rsidRDefault="001D014B" w:rsidP="001D014B">
      <w:pPr>
        <w:rPr>
          <w:sz w:val="24"/>
          <w:szCs w:val="24"/>
          <w:lang w:bidi="ar-SA"/>
        </w:rPr>
      </w:pPr>
    </w:p>
    <w:p w:rsidR="00442AE8" w:rsidRDefault="00442AE8" w:rsidP="00442AE8">
      <w:pPr>
        <w:pStyle w:val="TOC1"/>
        <w:tabs>
          <w:tab w:val="right" w:leader="do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3.Functional Requirements</w:t>
      </w:r>
      <w:r w:rsidRPr="001D014B">
        <w:rPr>
          <w:rFonts w:ascii="Times New Roman" w:hAnsi="Times New Roman"/>
          <w:sz w:val="24"/>
          <w:szCs w:val="24"/>
        </w:rPr>
        <w:tab/>
      </w:r>
      <w:r w:rsidR="00836415">
        <w:rPr>
          <w:rFonts w:ascii="Times New Roman" w:hAnsi="Times New Roman"/>
          <w:b/>
          <w:bCs/>
          <w:sz w:val="24"/>
          <w:szCs w:val="24"/>
        </w:rPr>
        <w:t>6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</w:t>
      </w:r>
      <w:r w:rsidR="00EA05F1">
        <w:rPr>
          <w:rFonts w:ascii="Times New Roman" w:hAnsi="Times New Roman"/>
          <w:sz w:val="24"/>
          <w:szCs w:val="24"/>
        </w:rPr>
        <w:t>Retailer</w:t>
      </w:r>
      <w:r>
        <w:rPr>
          <w:rFonts w:ascii="Times New Roman" w:hAnsi="Times New Roman"/>
          <w:sz w:val="24"/>
          <w:szCs w:val="24"/>
        </w:rPr>
        <w:t xml:space="preserve"> Module</w:t>
      </w:r>
      <w:r>
        <w:rPr>
          <w:rFonts w:ascii="Times New Roman" w:hAnsi="Times New Roman"/>
          <w:sz w:val="24"/>
          <w:szCs w:val="24"/>
        </w:rPr>
        <w:tab/>
      </w:r>
      <w:r w:rsidR="00836415" w:rsidRPr="00836415">
        <w:rPr>
          <w:rFonts w:ascii="Times New Roman" w:hAnsi="Times New Roman"/>
          <w:b/>
          <w:bCs/>
          <w:sz w:val="24"/>
          <w:szCs w:val="24"/>
        </w:rPr>
        <w:t>6</w:t>
      </w:r>
    </w:p>
    <w:p w:rsidR="00442AE8" w:rsidRDefault="00442AE8" w:rsidP="00EA05F1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 </w:t>
      </w:r>
      <w:r w:rsidR="00EA05F1">
        <w:rPr>
          <w:rFonts w:ascii="Times New Roman" w:hAnsi="Times New Roman"/>
          <w:sz w:val="24"/>
          <w:szCs w:val="24"/>
        </w:rPr>
        <w:t>Wholesaler</w:t>
      </w:r>
      <w:r>
        <w:rPr>
          <w:rFonts w:ascii="Times New Roman" w:hAnsi="Times New Roman"/>
          <w:sz w:val="24"/>
          <w:szCs w:val="24"/>
        </w:rPr>
        <w:t xml:space="preserve"> Module</w:t>
      </w:r>
      <w:r>
        <w:rPr>
          <w:rFonts w:ascii="Times New Roman" w:hAnsi="Times New Roman"/>
          <w:sz w:val="24"/>
          <w:szCs w:val="24"/>
        </w:rPr>
        <w:tab/>
      </w:r>
      <w:r w:rsidR="00836415" w:rsidRPr="00836415">
        <w:rPr>
          <w:rFonts w:ascii="Times New Roman" w:hAnsi="Times New Roman"/>
          <w:b/>
          <w:bCs/>
          <w:sz w:val="24"/>
          <w:szCs w:val="24"/>
        </w:rPr>
        <w:t>6</w:t>
      </w:r>
    </w:p>
    <w:p w:rsidR="00442AE8" w:rsidRDefault="00EA05F1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</w:t>
      </w:r>
      <w:r w:rsidR="00442AE8">
        <w:rPr>
          <w:rFonts w:ascii="Times New Roman" w:hAnsi="Times New Roman"/>
          <w:sz w:val="24"/>
          <w:szCs w:val="24"/>
        </w:rPr>
        <w:t xml:space="preserve"> Admin Module</w:t>
      </w:r>
      <w:r w:rsidR="00442AE8">
        <w:rPr>
          <w:rFonts w:ascii="Times New Roman" w:hAnsi="Times New Roman"/>
          <w:sz w:val="24"/>
          <w:szCs w:val="24"/>
        </w:rPr>
        <w:tab/>
      </w:r>
      <w:r w:rsidR="00836415" w:rsidRPr="00836415">
        <w:rPr>
          <w:rFonts w:ascii="Times New Roman" w:hAnsi="Times New Roman"/>
          <w:b/>
          <w:bCs/>
          <w:sz w:val="24"/>
          <w:szCs w:val="24"/>
        </w:rPr>
        <w:t>6</w:t>
      </w:r>
    </w:p>
    <w:p w:rsidR="000C2349" w:rsidRPr="00E800BD" w:rsidRDefault="000C2349" w:rsidP="000C2349">
      <w:pPr>
        <w:pStyle w:val="BodyText"/>
        <w:spacing w:before="8"/>
        <w:rPr>
          <w:b/>
          <w:sz w:val="20"/>
        </w:rPr>
      </w:pPr>
      <w:r>
        <w:rPr>
          <w:lang w:bidi="ar-SA"/>
        </w:rPr>
        <w:t xml:space="preserve">4. </w:t>
      </w:r>
      <w:r w:rsidRPr="00E800BD">
        <w:rPr>
          <w:b/>
        </w:rPr>
        <w:t>N</w:t>
      </w:r>
      <w:r w:rsidR="00E800BD" w:rsidRPr="00E800BD">
        <w:rPr>
          <w:b/>
        </w:rPr>
        <w:t>on</w:t>
      </w:r>
      <w:r w:rsidRPr="00E800BD">
        <w:rPr>
          <w:b/>
        </w:rPr>
        <w:t>-F</w:t>
      </w:r>
      <w:r w:rsidR="00E800BD" w:rsidRPr="00E800BD">
        <w:rPr>
          <w:b/>
        </w:rPr>
        <w:t>unctional</w:t>
      </w:r>
      <w:r w:rsidRPr="00E800BD">
        <w:rPr>
          <w:b/>
          <w:spacing w:val="-17"/>
        </w:rPr>
        <w:t xml:space="preserve"> </w:t>
      </w:r>
      <w:r w:rsidRPr="00E800BD">
        <w:rPr>
          <w:b/>
          <w:spacing w:val="-3"/>
        </w:rPr>
        <w:t>R</w:t>
      </w:r>
      <w:r w:rsidR="008B0E20" w:rsidRPr="00E800BD">
        <w:rPr>
          <w:b/>
          <w:spacing w:val="-3"/>
        </w:rPr>
        <w:t>equirement…………………………………………………</w:t>
      </w:r>
      <w:r w:rsidR="00E800BD" w:rsidRPr="00E800BD">
        <w:rPr>
          <w:b/>
          <w:spacing w:val="-3"/>
        </w:rPr>
        <w:t>……………</w:t>
      </w:r>
      <w:r w:rsidR="00836415">
        <w:rPr>
          <w:b/>
          <w:spacing w:val="-3"/>
        </w:rPr>
        <w:t>7</w:t>
      </w:r>
    </w:p>
    <w:p w:rsidR="000C2349" w:rsidRPr="00E800BD" w:rsidRDefault="000C2349" w:rsidP="000C2349">
      <w:pPr>
        <w:pStyle w:val="BodyText"/>
        <w:spacing w:before="2"/>
        <w:rPr>
          <w:bCs/>
          <w:sz w:val="29"/>
        </w:rPr>
      </w:pPr>
    </w:p>
    <w:p w:rsidR="00442AE8" w:rsidRDefault="005B6B59" w:rsidP="00442AE8">
      <w:pPr>
        <w:pStyle w:val="TOC1"/>
        <w:tabs>
          <w:tab w:val="right" w:leader="do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442AE8">
        <w:rPr>
          <w:rFonts w:ascii="Times New Roman" w:hAnsi="Times New Roman"/>
          <w:b/>
          <w:bCs/>
          <w:sz w:val="24"/>
          <w:szCs w:val="24"/>
        </w:rPr>
        <w:t>. Use Case Diagram</w:t>
      </w:r>
      <w:r w:rsidR="00442AE8">
        <w:rPr>
          <w:rFonts w:ascii="Times New Roman" w:hAnsi="Times New Roman"/>
          <w:b/>
          <w:bCs/>
          <w:sz w:val="24"/>
          <w:szCs w:val="24"/>
        </w:rPr>
        <w:tab/>
      </w:r>
      <w:r w:rsidR="00F477D1">
        <w:rPr>
          <w:rFonts w:ascii="Times New Roman" w:hAnsi="Times New Roman"/>
          <w:b/>
          <w:bCs/>
          <w:sz w:val="24"/>
          <w:szCs w:val="24"/>
        </w:rPr>
        <w:t>8</w:t>
      </w:r>
    </w:p>
    <w:p w:rsidR="00442AE8" w:rsidRDefault="005B6B59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442AE8">
        <w:rPr>
          <w:rFonts w:ascii="Times New Roman" w:hAnsi="Times New Roman"/>
          <w:sz w:val="24"/>
          <w:szCs w:val="24"/>
        </w:rPr>
        <w:t>.1 Admin</w:t>
      </w:r>
      <w:r w:rsidR="00442AE8">
        <w:rPr>
          <w:rFonts w:ascii="Times New Roman" w:hAnsi="Times New Roman"/>
          <w:sz w:val="24"/>
          <w:szCs w:val="24"/>
        </w:rPr>
        <w:tab/>
      </w:r>
      <w:r w:rsidR="00F477D1" w:rsidRPr="00F477D1">
        <w:rPr>
          <w:rFonts w:ascii="Times New Roman" w:hAnsi="Times New Roman"/>
          <w:b/>
          <w:bCs/>
          <w:sz w:val="24"/>
          <w:szCs w:val="24"/>
        </w:rPr>
        <w:t>9</w:t>
      </w:r>
    </w:p>
    <w:p w:rsidR="00442AE8" w:rsidRPr="00F477D1" w:rsidRDefault="005B6B59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442AE8">
        <w:rPr>
          <w:rFonts w:ascii="Times New Roman" w:hAnsi="Times New Roman"/>
          <w:sz w:val="24"/>
          <w:szCs w:val="24"/>
        </w:rPr>
        <w:t xml:space="preserve">.2 </w:t>
      </w:r>
      <w:r w:rsidR="004A148F">
        <w:rPr>
          <w:rFonts w:ascii="Times New Roman" w:hAnsi="Times New Roman"/>
          <w:sz w:val="24"/>
          <w:szCs w:val="24"/>
        </w:rPr>
        <w:t>Retailer</w:t>
      </w:r>
      <w:r w:rsidR="00442AE8">
        <w:rPr>
          <w:rFonts w:ascii="Times New Roman" w:hAnsi="Times New Roman"/>
          <w:sz w:val="24"/>
          <w:szCs w:val="24"/>
        </w:rPr>
        <w:tab/>
      </w:r>
      <w:r w:rsidR="00F477D1" w:rsidRPr="00F477D1">
        <w:rPr>
          <w:rFonts w:ascii="Times New Roman" w:hAnsi="Times New Roman"/>
          <w:b/>
          <w:bCs/>
          <w:sz w:val="24"/>
          <w:szCs w:val="24"/>
        </w:rPr>
        <w:t>10</w:t>
      </w:r>
    </w:p>
    <w:p w:rsidR="00442AE8" w:rsidRPr="00F477D1" w:rsidRDefault="005B6B59" w:rsidP="00F477D1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442AE8">
        <w:rPr>
          <w:rFonts w:ascii="Times New Roman" w:hAnsi="Times New Roman"/>
          <w:sz w:val="24"/>
          <w:szCs w:val="24"/>
        </w:rPr>
        <w:t xml:space="preserve">.3 </w:t>
      </w:r>
      <w:r w:rsidR="004A148F">
        <w:rPr>
          <w:rFonts w:ascii="Times New Roman" w:hAnsi="Times New Roman"/>
          <w:sz w:val="24"/>
          <w:szCs w:val="24"/>
        </w:rPr>
        <w:t>Wholesaler</w:t>
      </w:r>
      <w:r w:rsidR="00442AE8">
        <w:rPr>
          <w:rFonts w:ascii="Times New Roman" w:hAnsi="Times New Roman"/>
          <w:sz w:val="24"/>
          <w:szCs w:val="24"/>
        </w:rPr>
        <w:tab/>
      </w:r>
      <w:r w:rsidR="00F477D1" w:rsidRPr="00F477D1">
        <w:rPr>
          <w:rFonts w:ascii="Times New Roman" w:hAnsi="Times New Roman"/>
          <w:b/>
          <w:bCs/>
          <w:sz w:val="24"/>
          <w:szCs w:val="24"/>
        </w:rPr>
        <w:t>11</w:t>
      </w:r>
    </w:p>
    <w:p w:rsidR="00442AE8" w:rsidRPr="00442AE8" w:rsidRDefault="00442AE8" w:rsidP="00442AE8">
      <w:pPr>
        <w:rPr>
          <w:lang w:bidi="ar-SA"/>
        </w:rPr>
      </w:pPr>
    </w:p>
    <w:p w:rsidR="00442AE8" w:rsidRDefault="00442AE8" w:rsidP="00442AE8">
      <w:pPr>
        <w:pStyle w:val="TOC1"/>
        <w:tabs>
          <w:tab w:val="right" w:leader="dot" w:pos="9027"/>
        </w:tabs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B6B59"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1F06A9" w:rsidRPr="001F06A9">
        <w:rPr>
          <w:b/>
          <w:sz w:val="24"/>
          <w:szCs w:val="24"/>
        </w:rPr>
        <w:t>Database Design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F477D1">
        <w:rPr>
          <w:rFonts w:ascii="Times New Roman" w:hAnsi="Times New Roman"/>
          <w:b/>
          <w:bCs/>
          <w:sz w:val="24"/>
          <w:szCs w:val="24"/>
        </w:rPr>
        <w:t>12</w:t>
      </w:r>
    </w:p>
    <w:p w:rsidR="00442AE8" w:rsidRDefault="005B6B59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442AE8">
        <w:rPr>
          <w:rFonts w:ascii="Times New Roman" w:hAnsi="Times New Roman"/>
          <w:sz w:val="24"/>
          <w:szCs w:val="24"/>
        </w:rPr>
        <w:t xml:space="preserve">.1 </w:t>
      </w:r>
      <w:r w:rsidR="00906A9D">
        <w:rPr>
          <w:rFonts w:ascii="Times New Roman" w:hAnsi="Times New Roman"/>
          <w:sz w:val="24"/>
          <w:szCs w:val="24"/>
        </w:rPr>
        <w:t>Retailer</w:t>
      </w:r>
      <w:r w:rsidR="00442AE8">
        <w:rPr>
          <w:rFonts w:ascii="Times New Roman" w:hAnsi="Times New Roman"/>
          <w:sz w:val="24"/>
          <w:szCs w:val="24"/>
        </w:rPr>
        <w:tab/>
      </w:r>
      <w:r w:rsidR="00F477D1" w:rsidRPr="00F477D1">
        <w:rPr>
          <w:rFonts w:ascii="Times New Roman" w:hAnsi="Times New Roman"/>
          <w:b/>
          <w:bCs/>
          <w:sz w:val="24"/>
          <w:szCs w:val="24"/>
        </w:rPr>
        <w:t>12</w:t>
      </w:r>
    </w:p>
    <w:p w:rsidR="00442AE8" w:rsidRPr="00F477D1" w:rsidRDefault="005B6B59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442AE8">
        <w:rPr>
          <w:rFonts w:ascii="Times New Roman" w:hAnsi="Times New Roman"/>
          <w:sz w:val="24"/>
          <w:szCs w:val="24"/>
        </w:rPr>
        <w:t xml:space="preserve">.2 </w:t>
      </w:r>
      <w:r w:rsidR="00906A9D">
        <w:rPr>
          <w:rFonts w:ascii="Times New Roman" w:hAnsi="Times New Roman"/>
          <w:sz w:val="24"/>
          <w:szCs w:val="24"/>
        </w:rPr>
        <w:t>Wholesaler</w:t>
      </w:r>
      <w:r w:rsidR="00442AE8">
        <w:rPr>
          <w:rFonts w:ascii="Times New Roman" w:hAnsi="Times New Roman"/>
          <w:sz w:val="24"/>
          <w:szCs w:val="24"/>
        </w:rPr>
        <w:tab/>
      </w:r>
      <w:r w:rsidR="002F2229">
        <w:rPr>
          <w:rFonts w:ascii="Times New Roman" w:hAnsi="Times New Roman"/>
          <w:b/>
          <w:bCs/>
          <w:sz w:val="24"/>
          <w:szCs w:val="24"/>
        </w:rPr>
        <w:t>13</w:t>
      </w:r>
    </w:p>
    <w:p w:rsidR="00830628" w:rsidRDefault="005B6B59" w:rsidP="0083062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442AE8">
        <w:rPr>
          <w:rFonts w:ascii="Times New Roman" w:hAnsi="Times New Roman"/>
          <w:sz w:val="24"/>
          <w:szCs w:val="24"/>
        </w:rPr>
        <w:t xml:space="preserve">.3 </w:t>
      </w:r>
      <w:r w:rsidR="000C2349">
        <w:rPr>
          <w:rFonts w:ascii="Times New Roman" w:hAnsi="Times New Roman"/>
          <w:sz w:val="24"/>
          <w:szCs w:val="24"/>
        </w:rPr>
        <w:t>Admin……………………………………………………………………………</w:t>
      </w:r>
      <w:r w:rsidR="000C2349"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F477D1" w:rsidRPr="00F477D1">
        <w:rPr>
          <w:rFonts w:ascii="Times New Roman" w:hAnsi="Times New Roman"/>
          <w:b/>
          <w:bCs/>
          <w:sz w:val="24"/>
          <w:szCs w:val="24"/>
        </w:rPr>
        <w:t>13</w:t>
      </w:r>
    </w:p>
    <w:p w:rsidR="00830628" w:rsidRDefault="00830628" w:rsidP="0083062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t xml:space="preserve">  </w:t>
      </w:r>
      <w:r>
        <w:rPr>
          <w:rFonts w:ascii="Times New Roman" w:hAnsi="Times New Roman"/>
          <w:sz w:val="24"/>
          <w:szCs w:val="24"/>
        </w:rPr>
        <w:t xml:space="preserve">6.3 </w:t>
      </w:r>
      <w:r w:rsidRPr="00830628">
        <w:rPr>
          <w:rFonts w:eastAsia="Calibri" w:cs="Calibri"/>
          <w:sz w:val="26"/>
          <w:szCs w:val="26"/>
        </w:rPr>
        <w:t>User</w:t>
      </w:r>
      <w:r>
        <w:rPr>
          <w:rFonts w:ascii="Times New Roman" w:hAnsi="Times New Roman"/>
          <w:sz w:val="24"/>
          <w:szCs w:val="24"/>
        </w:rPr>
        <w:t xml:space="preserve"> 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2F2229">
        <w:rPr>
          <w:rFonts w:ascii="Times New Roman" w:hAnsi="Times New Roman"/>
          <w:b/>
          <w:bCs/>
          <w:sz w:val="24"/>
          <w:szCs w:val="24"/>
        </w:rPr>
        <w:t>14</w:t>
      </w:r>
    </w:p>
    <w:p w:rsidR="00830628" w:rsidRPr="00830628" w:rsidRDefault="00830628" w:rsidP="0083062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Product……………………………………………………………………………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2F2229">
        <w:rPr>
          <w:rFonts w:ascii="Times New Roman" w:hAnsi="Times New Roman"/>
          <w:b/>
          <w:bCs/>
          <w:sz w:val="24"/>
          <w:szCs w:val="24"/>
        </w:rPr>
        <w:t>14</w:t>
      </w:r>
    </w:p>
    <w:p w:rsidR="00830628" w:rsidRDefault="00830628" w:rsidP="0083062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Purchase or……………………………………………………………………………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2F2229">
        <w:rPr>
          <w:rFonts w:ascii="Times New Roman" w:hAnsi="Times New Roman"/>
          <w:b/>
          <w:bCs/>
          <w:sz w:val="24"/>
          <w:szCs w:val="24"/>
        </w:rPr>
        <w:t>15</w:t>
      </w:r>
    </w:p>
    <w:p w:rsidR="004448EB" w:rsidRPr="00830628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Purchase……………………………………………………………………………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2F2229">
        <w:rPr>
          <w:rFonts w:ascii="Times New Roman" w:hAnsi="Times New Roman"/>
          <w:b/>
          <w:bCs/>
          <w:sz w:val="24"/>
          <w:szCs w:val="24"/>
        </w:rPr>
        <w:t>15</w:t>
      </w:r>
    </w:p>
    <w:p w:rsidR="004448EB" w:rsidRPr="00830628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Reorder……………………………………………………………………………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2F2229">
        <w:rPr>
          <w:rFonts w:ascii="Times New Roman" w:hAnsi="Times New Roman"/>
          <w:b/>
          <w:bCs/>
          <w:sz w:val="24"/>
          <w:szCs w:val="24"/>
        </w:rPr>
        <w:t>16</w:t>
      </w:r>
    </w:p>
    <w:p w:rsidR="004448EB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Stock……………………………………………………………………………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2F2229">
        <w:rPr>
          <w:rFonts w:ascii="Times New Roman" w:hAnsi="Times New Roman"/>
          <w:b/>
          <w:bCs/>
          <w:sz w:val="24"/>
          <w:szCs w:val="24"/>
        </w:rPr>
        <w:t>16</w:t>
      </w:r>
    </w:p>
    <w:p w:rsidR="004448EB" w:rsidRPr="00830628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Category……………………………………………………………………………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2F2229">
        <w:rPr>
          <w:rFonts w:ascii="Times New Roman" w:hAnsi="Times New Roman"/>
          <w:b/>
          <w:bCs/>
          <w:sz w:val="24"/>
          <w:szCs w:val="24"/>
        </w:rPr>
        <w:t>17</w:t>
      </w:r>
    </w:p>
    <w:p w:rsidR="004448EB" w:rsidRPr="00830628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Company……………………………………………………………………………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2F2229">
        <w:rPr>
          <w:rFonts w:ascii="Times New Roman" w:hAnsi="Times New Roman"/>
          <w:b/>
          <w:bCs/>
          <w:sz w:val="24"/>
          <w:szCs w:val="24"/>
        </w:rPr>
        <w:t>17</w:t>
      </w:r>
    </w:p>
    <w:p w:rsidR="004448EB" w:rsidRPr="004448EB" w:rsidRDefault="004448EB" w:rsidP="004448EB">
      <w:pPr>
        <w:rPr>
          <w:lang w:bidi="ar-SA"/>
        </w:rPr>
      </w:pPr>
    </w:p>
    <w:p w:rsidR="004448EB" w:rsidRPr="004448EB" w:rsidRDefault="004448EB" w:rsidP="004448EB">
      <w:pPr>
        <w:rPr>
          <w:lang w:bidi="ar-SA"/>
        </w:rPr>
      </w:pPr>
    </w:p>
    <w:p w:rsidR="00830628" w:rsidRPr="00830628" w:rsidRDefault="00830628" w:rsidP="00830628">
      <w:pPr>
        <w:rPr>
          <w:lang w:bidi="ar-SA"/>
        </w:rPr>
      </w:pPr>
    </w:p>
    <w:p w:rsidR="00830628" w:rsidRPr="00830628" w:rsidRDefault="00830628" w:rsidP="00830628">
      <w:pPr>
        <w:rPr>
          <w:lang w:bidi="ar-SA"/>
        </w:rPr>
      </w:pPr>
      <w:r>
        <w:rPr>
          <w:lang w:bidi="ar-SA"/>
        </w:rPr>
        <w:t xml:space="preserve">   </w:t>
      </w:r>
    </w:p>
    <w:p w:rsidR="00830628" w:rsidRPr="00830628" w:rsidRDefault="00830628" w:rsidP="00830628">
      <w:pPr>
        <w:rPr>
          <w:lang w:bidi="ar-SA"/>
        </w:rPr>
      </w:pPr>
    </w:p>
    <w:p w:rsidR="008C1592" w:rsidRPr="008C1592" w:rsidRDefault="008C1592" w:rsidP="008C1592">
      <w:pPr>
        <w:spacing w:line="360" w:lineRule="auto"/>
        <w:rPr>
          <w:b/>
          <w:bCs/>
          <w:lang w:bidi="ar-SA"/>
        </w:rPr>
      </w:pPr>
      <w:r w:rsidRPr="008C1592">
        <w:rPr>
          <w:b/>
          <w:bCs/>
          <w:lang w:bidi="ar-SA"/>
        </w:rPr>
        <w:t>7.</w:t>
      </w:r>
      <w:r>
        <w:rPr>
          <w:b/>
          <w:bCs/>
          <w:lang w:bidi="ar-SA"/>
        </w:rPr>
        <w:t xml:space="preserve"> </w:t>
      </w:r>
      <w:r w:rsidRPr="008C1592">
        <w:rPr>
          <w:b/>
          <w:bCs/>
          <w:lang w:bidi="ar-SA"/>
        </w:rPr>
        <w:t>E-R Diagram………………………………………………………………………………………</w:t>
      </w:r>
      <w:r w:rsidR="002F2229">
        <w:rPr>
          <w:b/>
          <w:bCs/>
          <w:lang w:bidi="ar-SA"/>
        </w:rPr>
        <w:t>18</w:t>
      </w:r>
    </w:p>
    <w:p w:rsidR="00442AE8" w:rsidRDefault="008C1592" w:rsidP="008C1592">
      <w:pPr>
        <w:pStyle w:val="TOC1"/>
        <w:tabs>
          <w:tab w:val="right" w:leader="dot" w:pos="902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</w:t>
      </w:r>
      <w:r w:rsidR="00442AE8">
        <w:rPr>
          <w:rFonts w:ascii="Times New Roman" w:hAnsi="Times New Roman"/>
          <w:b/>
          <w:bCs/>
          <w:sz w:val="24"/>
          <w:szCs w:val="24"/>
        </w:rPr>
        <w:t>. Snapshots</w:t>
      </w:r>
      <w:r w:rsidR="00442AE8">
        <w:rPr>
          <w:rFonts w:ascii="Times New Roman" w:hAnsi="Times New Roman"/>
          <w:b/>
          <w:bCs/>
          <w:sz w:val="24"/>
          <w:szCs w:val="24"/>
        </w:rPr>
        <w:tab/>
      </w:r>
      <w:r w:rsidR="00F477D1">
        <w:rPr>
          <w:rFonts w:ascii="Times New Roman" w:hAnsi="Times New Roman"/>
          <w:b/>
          <w:bCs/>
          <w:sz w:val="24"/>
          <w:szCs w:val="24"/>
        </w:rPr>
        <w:t>1</w:t>
      </w:r>
      <w:r w:rsidR="002F2229">
        <w:rPr>
          <w:rFonts w:ascii="Times New Roman" w:hAnsi="Times New Roman"/>
          <w:b/>
          <w:bCs/>
          <w:sz w:val="24"/>
          <w:szCs w:val="24"/>
        </w:rPr>
        <w:t>9</w:t>
      </w:r>
    </w:p>
    <w:p w:rsidR="00442AE8" w:rsidRDefault="00442AE8" w:rsidP="00442AE8">
      <w:pPr>
        <w:pStyle w:val="TOC1"/>
        <w:tabs>
          <w:tab w:val="right" w:leader="do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 Conclusion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F477D1">
        <w:rPr>
          <w:rFonts w:ascii="Times New Roman" w:hAnsi="Times New Roman"/>
          <w:b/>
          <w:bCs/>
          <w:sz w:val="24"/>
          <w:szCs w:val="24"/>
        </w:rPr>
        <w:t>20</w:t>
      </w:r>
    </w:p>
    <w:p w:rsidR="00442AE8" w:rsidRDefault="00442AE8" w:rsidP="00442AE8">
      <w:pPr>
        <w:rPr>
          <w:sz w:val="20"/>
          <w:szCs w:val="20"/>
        </w:rPr>
      </w:pPr>
    </w:p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List of Figures</w:t>
      </w:r>
    </w:p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u w:val="single"/>
        </w:rPr>
      </w:pPr>
    </w:p>
    <w:p w:rsidR="00442AE8" w:rsidRDefault="00442AE8" w:rsidP="00442AE8">
      <w:pPr>
        <w:pStyle w:val="TOC2"/>
        <w:tabs>
          <w:tab w:val="right" w:leader="dot" w:pos="9027"/>
        </w:tabs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Use Case Diagrams</w:t>
      </w:r>
      <w:r>
        <w:rPr>
          <w:rFonts w:ascii="Times New Roman" w:hAnsi="Times New Roman"/>
          <w:b/>
          <w:bCs/>
          <w:sz w:val="24"/>
          <w:szCs w:val="24"/>
        </w:rPr>
        <w:tab/>
        <w:t>17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1 Admin</w:t>
      </w:r>
      <w:r>
        <w:rPr>
          <w:rFonts w:ascii="Times New Roman" w:hAnsi="Times New Roman"/>
          <w:sz w:val="24"/>
          <w:szCs w:val="24"/>
        </w:rPr>
        <w:tab/>
      </w:r>
      <w:r w:rsidR="00F477D1">
        <w:rPr>
          <w:rFonts w:ascii="Times New Roman" w:hAnsi="Times New Roman"/>
          <w:sz w:val="24"/>
          <w:szCs w:val="24"/>
        </w:rPr>
        <w:t>8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 2 </w:t>
      </w:r>
      <w:r w:rsidR="00906A9D">
        <w:rPr>
          <w:rFonts w:ascii="Times New Roman" w:hAnsi="Times New Roman"/>
          <w:sz w:val="24"/>
          <w:szCs w:val="24"/>
        </w:rPr>
        <w:t>Retailer</w:t>
      </w:r>
      <w:r>
        <w:rPr>
          <w:rFonts w:ascii="Times New Roman" w:hAnsi="Times New Roman"/>
          <w:sz w:val="24"/>
          <w:szCs w:val="24"/>
        </w:rPr>
        <w:tab/>
      </w:r>
      <w:r w:rsidR="00F477D1">
        <w:rPr>
          <w:rFonts w:ascii="Times New Roman" w:hAnsi="Times New Roman"/>
          <w:sz w:val="24"/>
          <w:szCs w:val="24"/>
        </w:rPr>
        <w:t>9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 3 </w:t>
      </w:r>
      <w:r w:rsidR="00906A9D">
        <w:rPr>
          <w:rFonts w:ascii="Times New Roman" w:hAnsi="Times New Roman"/>
          <w:sz w:val="24"/>
          <w:szCs w:val="24"/>
        </w:rPr>
        <w:t>Wholesaler</w:t>
      </w:r>
      <w:r>
        <w:rPr>
          <w:rFonts w:ascii="Times New Roman" w:hAnsi="Times New Roman"/>
          <w:sz w:val="24"/>
          <w:szCs w:val="24"/>
        </w:rPr>
        <w:tab/>
      </w:r>
      <w:r w:rsidR="00F477D1">
        <w:rPr>
          <w:rFonts w:ascii="Times New Roman" w:hAnsi="Times New Roman"/>
          <w:sz w:val="24"/>
          <w:szCs w:val="24"/>
        </w:rPr>
        <w:t>10</w:t>
      </w:r>
    </w:p>
    <w:p w:rsidR="00442AE8" w:rsidRDefault="00442AE8" w:rsidP="00442AE8">
      <w:pPr>
        <w:pStyle w:val="TOC2"/>
        <w:tabs>
          <w:tab w:val="right" w:leader="dot" w:pos="9027"/>
        </w:tabs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 4 </w:t>
      </w:r>
      <w:r w:rsidR="00F477D1">
        <w:rPr>
          <w:rFonts w:ascii="Times New Roman" w:hAnsi="Times New Roman"/>
          <w:sz w:val="24"/>
          <w:szCs w:val="24"/>
        </w:rPr>
        <w:t>ER Diagram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F477D1">
        <w:rPr>
          <w:rFonts w:ascii="Times New Roman" w:hAnsi="Times New Roman"/>
          <w:sz w:val="24"/>
          <w:szCs w:val="24"/>
        </w:rPr>
        <w:t>14</w:t>
      </w:r>
    </w:p>
    <w:p w:rsidR="001F55F9" w:rsidRDefault="001F55F9">
      <w:pPr>
        <w:pStyle w:val="BodyText"/>
        <w:spacing w:before="7"/>
        <w:rPr>
          <w:b/>
          <w:sz w:val="20"/>
        </w:rPr>
      </w:pPr>
    </w:p>
    <w:p w:rsidR="001F55F9" w:rsidRDefault="001F55F9">
      <w:pPr>
        <w:rPr>
          <w:sz w:val="24"/>
        </w:rPr>
        <w:sectPr w:rsidR="001F55F9">
          <w:footerReference w:type="default" r:id="rId13"/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442AE8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88"/>
        <w:rPr>
          <w:b/>
          <w:sz w:val="28"/>
        </w:rPr>
      </w:pPr>
      <w:bookmarkStart w:id="1" w:name="1._Introduction:"/>
      <w:bookmarkEnd w:id="1"/>
      <w:r>
        <w:rPr>
          <w:b/>
          <w:sz w:val="28"/>
        </w:rPr>
        <w:t>Introduction:</w:t>
      </w:r>
    </w:p>
    <w:p w:rsidR="001F55F9" w:rsidRDefault="001F55F9">
      <w:pPr>
        <w:pStyle w:val="ListParagraph"/>
        <w:tabs>
          <w:tab w:val="left" w:pos="539"/>
          <w:tab w:val="left" w:pos="540"/>
        </w:tabs>
        <w:spacing w:before="88"/>
        <w:ind w:left="0" w:firstLine="0"/>
        <w:rPr>
          <w:b/>
          <w:sz w:val="28"/>
        </w:rPr>
      </w:pPr>
    </w:p>
    <w:p w:rsidR="001F55F9" w:rsidRDefault="00442AE8">
      <w:pPr>
        <w:pStyle w:val="ListParagraph"/>
        <w:numPr>
          <w:ilvl w:val="1"/>
          <w:numId w:val="1"/>
        </w:numPr>
        <w:tabs>
          <w:tab w:val="left" w:pos="1046"/>
        </w:tabs>
        <w:spacing w:before="59"/>
        <w:jc w:val="both"/>
        <w:rPr>
          <w:b/>
          <w:sz w:val="24"/>
        </w:rPr>
      </w:pPr>
      <w:bookmarkStart w:id="2" w:name="2._Architecture:"/>
      <w:bookmarkEnd w:id="2"/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Purpose:</w:t>
      </w:r>
    </w:p>
    <w:p w:rsidR="001F55F9" w:rsidRDefault="001F55F9">
      <w:pPr>
        <w:pStyle w:val="BodyText"/>
        <w:rPr>
          <w:b/>
          <w:sz w:val="26"/>
        </w:rPr>
      </w:pPr>
    </w:p>
    <w:p w:rsidR="001F55F9" w:rsidRDefault="001F55F9">
      <w:pPr>
        <w:pStyle w:val="BodyText"/>
        <w:rPr>
          <w:b/>
          <w:sz w:val="22"/>
        </w:rPr>
      </w:pPr>
    </w:p>
    <w:p w:rsidR="00DA38F9" w:rsidRDefault="00DA38F9">
      <w:pPr>
        <w:pStyle w:val="BodyText"/>
      </w:pPr>
      <w:r>
        <w:t xml:space="preserve">            This document explains the system requirements and scope for developing </w:t>
      </w:r>
    </w:p>
    <w:p w:rsidR="00DA38F9" w:rsidRDefault="00DA38F9">
      <w:pPr>
        <w:pStyle w:val="BodyText"/>
      </w:pPr>
      <w:r>
        <w:t xml:space="preserve">             </w:t>
      </w:r>
      <w:proofErr w:type="gramStart"/>
      <w:r>
        <w:t>Retailer Inventory Management System.</w:t>
      </w:r>
      <w:proofErr w:type="gramEnd"/>
      <w:r>
        <w:t xml:space="preserve"> Inventory management is the backbone</w:t>
      </w:r>
    </w:p>
    <w:p w:rsidR="00DA38F9" w:rsidRDefault="00DA38F9">
      <w:pPr>
        <w:pStyle w:val="BodyText"/>
      </w:pPr>
      <w:r>
        <w:t xml:space="preserve">            </w:t>
      </w:r>
      <w:proofErr w:type="gramStart"/>
      <w:r>
        <w:t>of</w:t>
      </w:r>
      <w:proofErr w:type="gramEnd"/>
      <w:r>
        <w:t xml:space="preserve"> any business operations. Every organization constantly strives to </w:t>
      </w:r>
    </w:p>
    <w:p w:rsidR="00DA38F9" w:rsidRDefault="00DA38F9">
      <w:pPr>
        <w:pStyle w:val="BodyText"/>
      </w:pPr>
      <w:r>
        <w:t xml:space="preserve">            </w:t>
      </w:r>
      <w:proofErr w:type="gramStart"/>
      <w:r>
        <w:t>maintain</w:t>
      </w:r>
      <w:proofErr w:type="gramEnd"/>
      <w:r>
        <w:t xml:space="preserve"> optimum  inventory to be able to meet its requirements and avoid over or under</w:t>
      </w:r>
    </w:p>
    <w:p w:rsidR="001F55F9" w:rsidRPr="00DA38F9" w:rsidRDefault="00DA38F9">
      <w:pPr>
        <w:pStyle w:val="BodyText"/>
      </w:pPr>
      <w:r>
        <w:t xml:space="preserve">            </w:t>
      </w:r>
      <w:proofErr w:type="gramStart"/>
      <w:r>
        <w:t>inventory</w:t>
      </w:r>
      <w:proofErr w:type="gramEnd"/>
      <w:r>
        <w:t xml:space="preserve"> that can impact the financial figures</w:t>
      </w:r>
      <w:r w:rsidR="00B107A1">
        <w:t>.</w:t>
      </w:r>
    </w:p>
    <w:p w:rsidR="001F55F9" w:rsidRDefault="001F55F9">
      <w:pPr>
        <w:pStyle w:val="BodyText"/>
        <w:spacing w:before="5"/>
        <w:rPr>
          <w:sz w:val="20"/>
        </w:rPr>
      </w:pPr>
    </w:p>
    <w:p w:rsidR="001F55F9" w:rsidRDefault="00442AE8">
      <w:pPr>
        <w:pStyle w:val="Heading2"/>
        <w:numPr>
          <w:ilvl w:val="1"/>
          <w:numId w:val="1"/>
        </w:numPr>
        <w:tabs>
          <w:tab w:val="left" w:pos="1046"/>
        </w:tabs>
        <w:jc w:val="both"/>
      </w:pPr>
      <w:r>
        <w:t>Project Background:</w:t>
      </w:r>
    </w:p>
    <w:p w:rsidR="00B107A1" w:rsidRDefault="00B107A1" w:rsidP="00B107A1">
      <w:pPr>
        <w:widowControl/>
        <w:autoSpaceDE/>
        <w:autoSpaceDN/>
        <w:ind w:left="420"/>
        <w:jc w:val="both"/>
        <w:rPr>
          <w:sz w:val="24"/>
        </w:rPr>
      </w:pPr>
    </w:p>
    <w:p w:rsidR="00B107A1" w:rsidRDefault="00B107A1" w:rsidP="00B107A1">
      <w:pPr>
        <w:widowControl/>
        <w:autoSpaceDE/>
        <w:autoSpaceDN/>
        <w:ind w:left="420"/>
        <w:jc w:val="both"/>
        <w:rPr>
          <w:sz w:val="24"/>
        </w:rPr>
      </w:pPr>
      <w:r>
        <w:rPr>
          <w:sz w:val="24"/>
        </w:rPr>
        <w:t xml:space="preserve">    Retailer Inventory Management System could divide the </w:t>
      </w:r>
      <w:proofErr w:type="gramStart"/>
      <w:r>
        <w:rPr>
          <w:sz w:val="24"/>
        </w:rPr>
        <w:t>Three</w:t>
      </w:r>
      <w:proofErr w:type="gramEnd"/>
      <w:r>
        <w:rPr>
          <w:sz w:val="24"/>
        </w:rPr>
        <w:t xml:space="preserve"> main parts, Retailer</w:t>
      </w:r>
    </w:p>
    <w:p w:rsidR="00B107A1" w:rsidRDefault="00B107A1" w:rsidP="00B107A1">
      <w:pPr>
        <w:widowControl/>
        <w:autoSpaceDE/>
        <w:autoSpaceDN/>
        <w:ind w:left="420"/>
        <w:jc w:val="both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part</w:t>
      </w:r>
      <w:proofErr w:type="gramEnd"/>
      <w:r>
        <w:rPr>
          <w:sz w:val="24"/>
        </w:rPr>
        <w:t>,  Wholesaler part, Admin part.</w:t>
      </w:r>
    </w:p>
    <w:p w:rsidR="001F55F9" w:rsidRDefault="00442AE8">
      <w:pPr>
        <w:pStyle w:val="BodyText"/>
        <w:spacing w:before="138" w:line="276" w:lineRule="auto"/>
        <w:ind w:left="744" w:right="122" w:firstLine="736"/>
        <w:jc w:val="both"/>
      </w:pPr>
      <w:r>
        <w:t>.</w:t>
      </w:r>
    </w:p>
    <w:p w:rsidR="001F55F9" w:rsidRDefault="001F55F9">
      <w:pPr>
        <w:pStyle w:val="BodyText"/>
        <w:spacing w:before="5"/>
        <w:rPr>
          <w:sz w:val="27"/>
        </w:rPr>
      </w:pPr>
    </w:p>
    <w:p w:rsidR="001F55F9" w:rsidRDefault="001F1510">
      <w:pPr>
        <w:pStyle w:val="Heading2"/>
        <w:numPr>
          <w:ilvl w:val="1"/>
          <w:numId w:val="1"/>
        </w:numPr>
        <w:tabs>
          <w:tab w:val="left" w:pos="1104"/>
        </w:tabs>
        <w:ind w:left="1104"/>
        <w:jc w:val="both"/>
      </w:pPr>
      <w:r>
        <w:t>Aim &amp; Objectives</w:t>
      </w:r>
      <w:r w:rsidR="00442AE8">
        <w:t>:</w:t>
      </w:r>
    </w:p>
    <w:p w:rsidR="001F55F9" w:rsidRDefault="001F55F9">
      <w:pPr>
        <w:pStyle w:val="BodyText"/>
        <w:spacing w:before="8"/>
        <w:rPr>
          <w:b/>
          <w:sz w:val="21"/>
        </w:rPr>
      </w:pPr>
    </w:p>
    <w:p w:rsidR="001F55F9" w:rsidRDefault="00442AE8">
      <w:pPr>
        <w:pStyle w:val="BodyText"/>
        <w:spacing w:line="276" w:lineRule="auto"/>
        <w:ind w:left="800" w:right="110" w:firstLine="79"/>
        <w:jc w:val="both"/>
        <w:sectPr w:rsidR="001F55F9">
          <w:footerReference w:type="default" r:id="rId14"/>
          <w:pgSz w:w="11900" w:h="16840"/>
          <w:pgMar w:top="1340" w:right="1020" w:bottom="1220" w:left="1340" w:header="720" w:footer="1034" w:gutter="0"/>
          <w:cols w:space="720"/>
        </w:sectPr>
      </w:pPr>
      <w:r>
        <w:t xml:space="preserve">Application use to maintain all the information </w:t>
      </w:r>
      <w:r w:rsidR="00B107A1">
        <w:t>Retailer Inventory Management System</w:t>
      </w:r>
      <w:r>
        <w:t xml:space="preserve">. </w:t>
      </w:r>
      <w:r w:rsidR="00B107A1">
        <w:t xml:space="preserve">Retailer </w:t>
      </w:r>
      <w:r>
        <w:t xml:space="preserve">can view the </w:t>
      </w:r>
      <w:r w:rsidR="00B107A1">
        <w:t xml:space="preserve">product of </w:t>
      </w:r>
      <w:proofErr w:type="gramStart"/>
      <w:r w:rsidR="00B107A1">
        <w:t xml:space="preserve">required </w:t>
      </w:r>
      <w:r>
        <w:t xml:space="preserve"> online</w:t>
      </w:r>
      <w:proofErr w:type="gramEnd"/>
      <w:r>
        <w:t xml:space="preserve">. Save time of managing all the tasks for searching </w:t>
      </w:r>
      <w:r w:rsidR="00B107A1">
        <w:t>product</w:t>
      </w:r>
      <w:r>
        <w:t xml:space="preserve">. Reduce the time consumption required for </w:t>
      </w:r>
      <w:proofErr w:type="gramStart"/>
      <w:r>
        <w:t>v</w:t>
      </w:r>
      <w:r w:rsidR="00B107A1">
        <w:t xml:space="preserve">isiting </w:t>
      </w:r>
      <w:r>
        <w:t xml:space="preserve"> different</w:t>
      </w:r>
      <w:proofErr w:type="gramEnd"/>
      <w:r>
        <w:t xml:space="preserve"> places. </w:t>
      </w:r>
      <w:r w:rsidR="00B107A1">
        <w:t>Inventory is always dynamic. Inventory management requires constant and careful evaluation of external and internal factors and control through planning and review.</w:t>
      </w:r>
    </w:p>
    <w:p w:rsidR="001F55F9" w:rsidRDefault="001F55F9"/>
    <w:p w:rsidR="001D014B" w:rsidRDefault="001D014B" w:rsidP="001D014B"/>
    <w:p w:rsidR="001D014B" w:rsidRPr="001D014B" w:rsidRDefault="001D014B" w:rsidP="001D014B">
      <w:pPr>
        <w:pStyle w:val="ListParagraph"/>
        <w:numPr>
          <w:ilvl w:val="0"/>
          <w:numId w:val="1"/>
        </w:numPr>
        <w:tabs>
          <w:tab w:val="left" w:pos="400"/>
        </w:tabs>
        <w:spacing w:before="86"/>
        <w:rPr>
          <w:b/>
          <w:sz w:val="28"/>
        </w:rPr>
      </w:pPr>
      <w:r w:rsidRPr="001D014B">
        <w:rPr>
          <w:b/>
          <w:sz w:val="28"/>
        </w:rPr>
        <w:t>Business Requirements</w:t>
      </w:r>
      <w:r w:rsidRPr="001D014B">
        <w:rPr>
          <w:b/>
          <w:spacing w:val="-2"/>
          <w:sz w:val="28"/>
        </w:rPr>
        <w:t xml:space="preserve"> </w:t>
      </w:r>
      <w:r w:rsidRPr="001D014B">
        <w:rPr>
          <w:b/>
          <w:sz w:val="28"/>
        </w:rPr>
        <w:t>Overview:</w:t>
      </w:r>
    </w:p>
    <w:p w:rsidR="001D014B" w:rsidRDefault="001D014B" w:rsidP="001D014B">
      <w:pPr>
        <w:pStyle w:val="BodyText"/>
        <w:spacing w:before="6"/>
        <w:rPr>
          <w:b/>
          <w:sz w:val="41"/>
        </w:rPr>
      </w:pPr>
    </w:p>
    <w:p w:rsidR="001D014B" w:rsidRPr="009B6D9C" w:rsidRDefault="009B6D9C" w:rsidP="009B6D9C">
      <w:pPr>
        <w:widowControl/>
        <w:numPr>
          <w:ilvl w:val="0"/>
          <w:numId w:val="2"/>
        </w:numPr>
        <w:autoSpaceDE/>
        <w:autoSpaceDN/>
        <w:jc w:val="both"/>
        <w:rPr>
          <w:sz w:val="24"/>
        </w:rPr>
      </w:pPr>
      <w:r>
        <w:rPr>
          <w:sz w:val="24"/>
        </w:rPr>
        <w:t>Retailer Inventory Management System</w:t>
      </w:r>
      <w:r w:rsidR="001D014B" w:rsidRPr="009B6D9C">
        <w:rPr>
          <w:sz w:val="24"/>
        </w:rPr>
        <w:t xml:space="preserve"> is the public web application.</w:t>
      </w:r>
    </w:p>
    <w:p w:rsidR="001D014B" w:rsidRDefault="001D014B" w:rsidP="001D014B">
      <w:pPr>
        <w:pStyle w:val="BodyText"/>
        <w:spacing w:before="1"/>
        <w:rPr>
          <w:sz w:val="31"/>
        </w:rPr>
      </w:pPr>
    </w:p>
    <w:p w:rsidR="001D014B" w:rsidRDefault="009B6D9C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ind w:hanging="361"/>
        <w:rPr>
          <w:sz w:val="24"/>
        </w:rPr>
      </w:pPr>
      <w:r>
        <w:rPr>
          <w:sz w:val="24"/>
        </w:rPr>
        <w:t>Retailer Inventory Management System</w:t>
      </w:r>
      <w:r w:rsidRPr="009B6D9C">
        <w:rPr>
          <w:sz w:val="24"/>
        </w:rPr>
        <w:t xml:space="preserve"> </w:t>
      </w:r>
      <w:r w:rsidR="001D014B">
        <w:rPr>
          <w:sz w:val="24"/>
        </w:rPr>
        <w:t>will be available globally.</w:t>
      </w:r>
    </w:p>
    <w:p w:rsidR="001D014B" w:rsidRDefault="001D014B" w:rsidP="001D014B">
      <w:pPr>
        <w:pStyle w:val="BodyText"/>
        <w:spacing w:before="2"/>
        <w:rPr>
          <w:sz w:val="31"/>
        </w:rPr>
      </w:pPr>
    </w:p>
    <w:p w:rsidR="001D014B" w:rsidRDefault="001D014B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spacing w:line="276" w:lineRule="auto"/>
        <w:ind w:left="761" w:right="118"/>
        <w:rPr>
          <w:sz w:val="24"/>
        </w:rPr>
      </w:pPr>
      <w:r>
        <w:rPr>
          <w:sz w:val="24"/>
        </w:rPr>
        <w:t xml:space="preserve">There are mainly </w:t>
      </w:r>
      <w:r w:rsidR="009B6D9C">
        <w:rPr>
          <w:sz w:val="24"/>
        </w:rPr>
        <w:t>three</w:t>
      </w:r>
      <w:r>
        <w:rPr>
          <w:sz w:val="24"/>
        </w:rPr>
        <w:t xml:space="preserve"> types of </w:t>
      </w:r>
      <w:r>
        <w:rPr>
          <w:spacing w:val="-3"/>
          <w:sz w:val="24"/>
        </w:rPr>
        <w:t xml:space="preserve">user. </w:t>
      </w:r>
      <w:r w:rsidR="009B6D9C">
        <w:rPr>
          <w:sz w:val="24"/>
        </w:rPr>
        <w:t>Admin</w:t>
      </w:r>
      <w:r>
        <w:rPr>
          <w:sz w:val="24"/>
        </w:rPr>
        <w:t xml:space="preserve">, </w:t>
      </w:r>
      <w:r w:rsidR="009B6D9C">
        <w:rPr>
          <w:sz w:val="24"/>
        </w:rPr>
        <w:t>Retailer</w:t>
      </w:r>
      <w:r>
        <w:rPr>
          <w:sz w:val="24"/>
        </w:rPr>
        <w:t xml:space="preserve">, </w:t>
      </w:r>
      <w:r w:rsidR="009B6D9C">
        <w:rPr>
          <w:sz w:val="24"/>
        </w:rPr>
        <w:t xml:space="preserve">And Wholesaler </w:t>
      </w:r>
      <w:r>
        <w:rPr>
          <w:sz w:val="24"/>
        </w:rPr>
        <w:t>the Admin which manages the system.</w:t>
      </w:r>
    </w:p>
    <w:p w:rsidR="001D014B" w:rsidRDefault="001D014B" w:rsidP="001D014B">
      <w:pPr>
        <w:pStyle w:val="BodyText"/>
        <w:spacing w:before="6"/>
        <w:rPr>
          <w:sz w:val="27"/>
        </w:rPr>
      </w:pPr>
    </w:p>
    <w:p w:rsidR="001D014B" w:rsidRDefault="001D014B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spacing w:before="1"/>
        <w:ind w:hanging="361"/>
        <w:rPr>
          <w:sz w:val="24"/>
        </w:rPr>
      </w:pPr>
      <w:r>
        <w:rPr>
          <w:sz w:val="24"/>
        </w:rPr>
        <w:t>Admin can add/edit/delete</w:t>
      </w:r>
      <w:r w:rsidR="00C11B6E">
        <w:rPr>
          <w:sz w:val="24"/>
        </w:rPr>
        <w:t xml:space="preserve"> product</w:t>
      </w:r>
      <w:r>
        <w:rPr>
          <w:sz w:val="24"/>
        </w:rPr>
        <w:t>.</w:t>
      </w:r>
    </w:p>
    <w:p w:rsidR="001D014B" w:rsidRDefault="001D014B" w:rsidP="001D014B">
      <w:pPr>
        <w:pStyle w:val="BodyText"/>
        <w:spacing w:before="1"/>
        <w:rPr>
          <w:sz w:val="31"/>
        </w:rPr>
      </w:pPr>
    </w:p>
    <w:p w:rsidR="001D014B" w:rsidRDefault="00C11B6E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ind w:hanging="361"/>
        <w:rPr>
          <w:sz w:val="24"/>
        </w:rPr>
      </w:pPr>
      <w:r>
        <w:rPr>
          <w:sz w:val="24"/>
        </w:rPr>
        <w:t>Retailer</w:t>
      </w:r>
      <w:r>
        <w:rPr>
          <w:spacing w:val="-3"/>
          <w:sz w:val="24"/>
        </w:rPr>
        <w:t xml:space="preserve"> </w:t>
      </w:r>
      <w:r w:rsidR="001D014B">
        <w:rPr>
          <w:spacing w:val="-3"/>
          <w:sz w:val="24"/>
        </w:rPr>
        <w:t xml:space="preserve">can </w:t>
      </w:r>
      <w:r w:rsidR="001D014B">
        <w:rPr>
          <w:sz w:val="24"/>
        </w:rPr>
        <w:t xml:space="preserve">add/edit/delete </w:t>
      </w:r>
      <w:r>
        <w:rPr>
          <w:sz w:val="24"/>
        </w:rPr>
        <w:t>product</w:t>
      </w:r>
      <w:r w:rsidR="00FC69F9">
        <w:rPr>
          <w:sz w:val="24"/>
        </w:rPr>
        <w:t xml:space="preserve"> own access</w:t>
      </w:r>
      <w:r w:rsidR="001D014B">
        <w:rPr>
          <w:spacing w:val="-3"/>
          <w:sz w:val="24"/>
        </w:rPr>
        <w:t>.</w:t>
      </w:r>
    </w:p>
    <w:p w:rsidR="001D014B" w:rsidRDefault="001D014B" w:rsidP="001D014B">
      <w:pPr>
        <w:pStyle w:val="BodyText"/>
        <w:spacing w:before="2"/>
        <w:rPr>
          <w:sz w:val="31"/>
        </w:rPr>
      </w:pPr>
    </w:p>
    <w:p w:rsidR="001D014B" w:rsidRDefault="00134BA3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spacing w:line="276" w:lineRule="auto"/>
        <w:ind w:left="761" w:right="114"/>
        <w:rPr>
          <w:sz w:val="24"/>
        </w:rPr>
      </w:pPr>
      <w:r>
        <w:t>Inventory management grows more and more complicated with increase in sales volume</w:t>
      </w:r>
      <w:r w:rsidR="001D014B">
        <w:rPr>
          <w:sz w:val="24"/>
        </w:rPr>
        <w:t xml:space="preserve">. </w:t>
      </w:r>
    </w:p>
    <w:p w:rsidR="001D014B" w:rsidRDefault="001D014B" w:rsidP="001D014B">
      <w:pPr>
        <w:pStyle w:val="BodyText"/>
        <w:spacing w:before="9"/>
        <w:rPr>
          <w:sz w:val="20"/>
        </w:rPr>
      </w:pPr>
    </w:p>
    <w:p w:rsidR="001D014B" w:rsidRDefault="00134BA3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ind w:hanging="361"/>
        <w:rPr>
          <w:sz w:val="24"/>
        </w:rPr>
      </w:pPr>
      <w:r>
        <w:rPr>
          <w:sz w:val="24"/>
        </w:rPr>
        <w:t>Retailer Inventory Management System</w:t>
      </w:r>
      <w:r w:rsidRPr="009B6D9C">
        <w:rPr>
          <w:sz w:val="24"/>
        </w:rPr>
        <w:t xml:space="preserve"> </w:t>
      </w:r>
      <w:r w:rsidR="001D014B">
        <w:rPr>
          <w:sz w:val="24"/>
        </w:rPr>
        <w:t>can be maintained by</w:t>
      </w:r>
      <w:r w:rsidR="001D014B">
        <w:rPr>
          <w:spacing w:val="-18"/>
          <w:sz w:val="24"/>
        </w:rPr>
        <w:t xml:space="preserve"> </w:t>
      </w:r>
      <w:r w:rsidR="001D014B">
        <w:rPr>
          <w:sz w:val="24"/>
        </w:rPr>
        <w:t>Administrator.</w:t>
      </w:r>
    </w:p>
    <w:p w:rsidR="001D014B" w:rsidRDefault="001D014B" w:rsidP="001D014B">
      <w:pPr>
        <w:pStyle w:val="ListParagraph"/>
        <w:tabs>
          <w:tab w:val="left" w:pos="761"/>
          <w:tab w:val="left" w:pos="762"/>
        </w:tabs>
        <w:spacing w:before="1"/>
        <w:ind w:left="401" w:firstLine="0"/>
        <w:rPr>
          <w:sz w:val="24"/>
        </w:rPr>
      </w:pPr>
    </w:p>
    <w:p w:rsidR="001D014B" w:rsidRDefault="001D014B" w:rsidP="001D014B"/>
    <w:p w:rsidR="001D014B" w:rsidRDefault="001D014B" w:rsidP="001D014B"/>
    <w:p w:rsidR="001D014B" w:rsidRPr="001D014B" w:rsidRDefault="001D014B" w:rsidP="001D014B">
      <w:pPr>
        <w:sectPr w:rsidR="001D014B" w:rsidRPr="001D014B">
          <w:footerReference w:type="default" r:id="rId15"/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Default="001F55F9">
      <w:pPr>
        <w:rPr>
          <w:sz w:val="24"/>
        </w:rPr>
      </w:pPr>
    </w:p>
    <w:p w:rsidR="001D014B" w:rsidRDefault="001D014B" w:rsidP="001D014B">
      <w:pPr>
        <w:pStyle w:val="Heading1"/>
        <w:numPr>
          <w:ilvl w:val="0"/>
          <w:numId w:val="1"/>
        </w:numPr>
        <w:tabs>
          <w:tab w:val="left" w:pos="331"/>
        </w:tabs>
        <w:ind w:left="331" w:hanging="211"/>
      </w:pPr>
      <w:r>
        <w:t xml:space="preserve">  Functional Requirements</w:t>
      </w:r>
      <w:r>
        <w:rPr>
          <w:spacing w:val="-2"/>
        </w:rPr>
        <w:t xml:space="preserve"> </w:t>
      </w:r>
      <w:r>
        <w:t>Overview:</w:t>
      </w:r>
    </w:p>
    <w:p w:rsidR="001D014B" w:rsidRPr="005B6B59" w:rsidRDefault="00515977" w:rsidP="00515977">
      <w:pPr>
        <w:tabs>
          <w:tab w:val="left" w:pos="937"/>
        </w:tabs>
        <w:spacing w:before="168" w:line="276" w:lineRule="auto"/>
        <w:ind w:left="315" w:hangingChars="150" w:hanging="315"/>
        <w:rPr>
          <w:sz w:val="24"/>
        </w:rPr>
      </w:pPr>
      <w:r>
        <w:rPr>
          <w:sz w:val="21"/>
        </w:rPr>
        <w:t>The Account part</w:t>
      </w:r>
      <w:r>
        <w:rPr>
          <w:sz w:val="24"/>
        </w:rPr>
        <w:t xml:space="preserve"> of Retailer Inventory Management system has three modules</w:t>
      </w:r>
      <w:r w:rsidR="001D014B" w:rsidRPr="00CA50D6">
        <w:rPr>
          <w:spacing w:val="-3"/>
          <w:sz w:val="24"/>
        </w:rPr>
        <w:t>.</w:t>
      </w:r>
    </w:p>
    <w:p w:rsidR="00294765" w:rsidRDefault="00515977" w:rsidP="00CA50D6">
      <w:pPr>
        <w:pStyle w:val="ListParagraph"/>
        <w:numPr>
          <w:ilvl w:val="2"/>
          <w:numId w:val="3"/>
        </w:numPr>
        <w:tabs>
          <w:tab w:val="left" w:pos="1919"/>
          <w:tab w:val="left" w:pos="1920"/>
        </w:tabs>
        <w:spacing w:before="42" w:line="276" w:lineRule="auto"/>
        <w:rPr>
          <w:sz w:val="24"/>
        </w:rPr>
      </w:pPr>
      <w:r>
        <w:rPr>
          <w:sz w:val="24"/>
        </w:rPr>
        <w:t xml:space="preserve">Retailer </w:t>
      </w:r>
      <w:r w:rsidR="00294765">
        <w:rPr>
          <w:sz w:val="24"/>
        </w:rPr>
        <w:t>Module</w:t>
      </w:r>
    </w:p>
    <w:p w:rsidR="00CA50D6" w:rsidRPr="00515977" w:rsidRDefault="00515977" w:rsidP="00515977">
      <w:pPr>
        <w:pStyle w:val="ListParagraph"/>
        <w:numPr>
          <w:ilvl w:val="2"/>
          <w:numId w:val="3"/>
        </w:numPr>
        <w:tabs>
          <w:tab w:val="left" w:pos="1919"/>
          <w:tab w:val="left" w:pos="1920"/>
        </w:tabs>
        <w:spacing w:line="276" w:lineRule="auto"/>
        <w:rPr>
          <w:sz w:val="24"/>
        </w:rPr>
      </w:pPr>
      <w:r>
        <w:rPr>
          <w:sz w:val="24"/>
        </w:rPr>
        <w:t xml:space="preserve">Wholesaler </w:t>
      </w:r>
      <w:r w:rsidR="001D014B">
        <w:rPr>
          <w:sz w:val="24"/>
        </w:rPr>
        <w:t>Module</w:t>
      </w:r>
    </w:p>
    <w:p w:rsidR="001D014B" w:rsidRDefault="001D014B" w:rsidP="00CA50D6">
      <w:pPr>
        <w:pStyle w:val="ListParagraph"/>
        <w:numPr>
          <w:ilvl w:val="2"/>
          <w:numId w:val="3"/>
        </w:numPr>
        <w:tabs>
          <w:tab w:val="left" w:pos="1919"/>
          <w:tab w:val="left" w:pos="1920"/>
        </w:tabs>
        <w:spacing w:before="40" w:line="276" w:lineRule="auto"/>
        <w:rPr>
          <w:sz w:val="24"/>
        </w:rPr>
      </w:pPr>
      <w:r>
        <w:rPr>
          <w:sz w:val="24"/>
        </w:rPr>
        <w:t>Admin Module</w:t>
      </w:r>
    </w:p>
    <w:p w:rsidR="001D014B" w:rsidRDefault="001D014B" w:rsidP="00CA50D6">
      <w:pPr>
        <w:pStyle w:val="BodyText"/>
        <w:spacing w:before="6" w:line="276" w:lineRule="auto"/>
      </w:pPr>
    </w:p>
    <w:p w:rsidR="00CA50D6" w:rsidRDefault="00A834FA" w:rsidP="00CA50D6">
      <w:pPr>
        <w:pStyle w:val="Heading2"/>
        <w:numPr>
          <w:ilvl w:val="1"/>
          <w:numId w:val="1"/>
        </w:numPr>
        <w:tabs>
          <w:tab w:val="left" w:pos="480"/>
        </w:tabs>
        <w:spacing w:line="276" w:lineRule="auto"/>
        <w:ind w:left="480"/>
      </w:pPr>
      <w:r>
        <w:t>Retailer</w:t>
      </w:r>
      <w:r w:rsidR="00CA50D6">
        <w:rPr>
          <w:spacing w:val="-1"/>
        </w:rPr>
        <w:t xml:space="preserve"> </w:t>
      </w:r>
      <w:r w:rsidR="00CA50D6">
        <w:t>Module:</w:t>
      </w:r>
    </w:p>
    <w:p w:rsidR="00CA50D6" w:rsidRDefault="00515977" w:rsidP="00CA50D6">
      <w:pPr>
        <w:pStyle w:val="ListParagraph"/>
        <w:numPr>
          <w:ilvl w:val="2"/>
          <w:numId w:val="1"/>
        </w:numPr>
        <w:tabs>
          <w:tab w:val="left" w:pos="1919"/>
          <w:tab w:val="left" w:pos="1920"/>
        </w:tabs>
        <w:spacing w:before="162" w:line="276" w:lineRule="auto"/>
        <w:ind w:left="1920"/>
        <w:rPr>
          <w:sz w:val="24"/>
        </w:rPr>
      </w:pPr>
      <w:r>
        <w:rPr>
          <w:sz w:val="24"/>
        </w:rPr>
        <w:t xml:space="preserve">Retailer </w:t>
      </w:r>
      <w:r w:rsidR="00CA50D6">
        <w:rPr>
          <w:sz w:val="24"/>
        </w:rPr>
        <w:t>can create his account and request for</w:t>
      </w:r>
      <w:r w:rsidR="00CA50D6">
        <w:rPr>
          <w:spacing w:val="-4"/>
          <w:sz w:val="24"/>
        </w:rPr>
        <w:t xml:space="preserve"> </w:t>
      </w:r>
      <w:r w:rsidR="00CA50D6">
        <w:rPr>
          <w:sz w:val="24"/>
        </w:rPr>
        <w:t>registration.</w:t>
      </w:r>
    </w:p>
    <w:p w:rsidR="00CA50D6" w:rsidRDefault="00CA50D6" w:rsidP="00CA50D6">
      <w:pPr>
        <w:pStyle w:val="ListParagraph"/>
        <w:tabs>
          <w:tab w:val="left" w:pos="1919"/>
          <w:tab w:val="left" w:pos="1920"/>
        </w:tabs>
        <w:spacing w:before="162" w:line="276" w:lineRule="auto"/>
        <w:ind w:left="1560" w:firstLine="0"/>
        <w:rPr>
          <w:sz w:val="24"/>
        </w:rPr>
      </w:pPr>
    </w:p>
    <w:p w:rsidR="00515977" w:rsidRDefault="00515977" w:rsidP="00515977">
      <w:pPr>
        <w:widowControl/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Retailer can add or delete Whole sellers</w:t>
      </w:r>
      <w:r w:rsidR="00A834FA">
        <w:rPr>
          <w:sz w:val="24"/>
          <w:szCs w:val="24"/>
        </w:rPr>
        <w:t>.</w:t>
      </w:r>
    </w:p>
    <w:p w:rsidR="00CA50D6" w:rsidRDefault="00CA50D6" w:rsidP="00CA50D6">
      <w:pPr>
        <w:pStyle w:val="ListParagraph"/>
        <w:tabs>
          <w:tab w:val="left" w:pos="1919"/>
          <w:tab w:val="left" w:pos="1920"/>
        </w:tabs>
        <w:spacing w:before="40" w:line="276" w:lineRule="auto"/>
        <w:ind w:left="1560" w:firstLine="0"/>
        <w:rPr>
          <w:sz w:val="24"/>
        </w:rPr>
      </w:pPr>
    </w:p>
    <w:p w:rsidR="00515977" w:rsidRDefault="00515977" w:rsidP="00515977">
      <w:pPr>
        <w:widowControl/>
        <w:autoSpaceDE/>
        <w:autoSpaceDN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Retailer can update the stock Information</w:t>
      </w:r>
      <w:r w:rsidR="00A834FA">
        <w:rPr>
          <w:sz w:val="24"/>
          <w:szCs w:val="24"/>
        </w:rPr>
        <w:t>.</w:t>
      </w:r>
    </w:p>
    <w:p w:rsidR="00A834FA" w:rsidRDefault="00A834FA" w:rsidP="00515977">
      <w:pPr>
        <w:widowControl/>
        <w:autoSpaceDE/>
        <w:autoSpaceDN/>
        <w:ind w:left="425"/>
        <w:jc w:val="both"/>
        <w:rPr>
          <w:sz w:val="24"/>
          <w:szCs w:val="24"/>
        </w:rPr>
      </w:pPr>
    </w:p>
    <w:p w:rsidR="00CA50D6" w:rsidRDefault="00515977" w:rsidP="00CA50D6">
      <w:pPr>
        <w:pStyle w:val="BodyText"/>
        <w:spacing w:before="6" w:line="276" w:lineRule="auto"/>
      </w:pPr>
      <w:r>
        <w:t xml:space="preserve">              </w:t>
      </w:r>
      <w:r w:rsidR="00A834FA">
        <w:t xml:space="preserve">               </w:t>
      </w:r>
      <w:r>
        <w:t>On the basis Products availability, Retailers can purchase from the Whole seller</w:t>
      </w:r>
    </w:p>
    <w:p w:rsidR="00A834FA" w:rsidRDefault="00A834FA" w:rsidP="00CA50D6">
      <w:pPr>
        <w:pStyle w:val="BodyText"/>
        <w:spacing w:before="6" w:line="276" w:lineRule="auto"/>
      </w:pPr>
    </w:p>
    <w:p w:rsidR="00A834FA" w:rsidRDefault="00A834FA" w:rsidP="00CA50D6">
      <w:pPr>
        <w:pStyle w:val="BodyText"/>
        <w:spacing w:before="6" w:line="276" w:lineRule="auto"/>
      </w:pPr>
      <w:r>
        <w:t xml:space="preserve">                             Retailers can generate detailed inventory reports about Products.</w:t>
      </w:r>
    </w:p>
    <w:p w:rsidR="00A834FA" w:rsidRDefault="00A834FA" w:rsidP="00CA50D6">
      <w:pPr>
        <w:pStyle w:val="BodyText"/>
        <w:spacing w:before="6" w:line="276" w:lineRule="auto"/>
      </w:pPr>
    </w:p>
    <w:p w:rsidR="001D014B" w:rsidRPr="00C55983" w:rsidRDefault="00C56DE2" w:rsidP="00C55983">
      <w:pPr>
        <w:pStyle w:val="Heading2"/>
        <w:numPr>
          <w:ilvl w:val="1"/>
          <w:numId w:val="1"/>
        </w:numPr>
        <w:tabs>
          <w:tab w:val="left" w:pos="480"/>
        </w:tabs>
        <w:spacing w:line="276" w:lineRule="auto"/>
        <w:ind w:left="480"/>
      </w:pPr>
      <w:r>
        <w:t>W</w:t>
      </w:r>
      <w:r w:rsidR="00A834FA">
        <w:t>holesaler</w:t>
      </w:r>
      <w:r w:rsidR="001D014B">
        <w:t xml:space="preserve"> Module:</w:t>
      </w:r>
    </w:p>
    <w:p w:rsidR="001D014B" w:rsidRDefault="00A834FA" w:rsidP="00CA50D6">
      <w:pPr>
        <w:pStyle w:val="ListParagraph"/>
        <w:numPr>
          <w:ilvl w:val="2"/>
          <w:numId w:val="1"/>
        </w:numPr>
        <w:tabs>
          <w:tab w:val="left" w:pos="1973"/>
          <w:tab w:val="left" w:pos="1974"/>
        </w:tabs>
        <w:spacing w:line="276" w:lineRule="auto"/>
        <w:ind w:hanging="361"/>
      </w:pPr>
      <w:r>
        <w:rPr>
          <w:sz w:val="24"/>
        </w:rPr>
        <w:t xml:space="preserve">Wholesaler </w:t>
      </w:r>
      <w:r w:rsidR="001D014B">
        <w:rPr>
          <w:sz w:val="24"/>
        </w:rPr>
        <w:t>can register his</w:t>
      </w:r>
      <w:r w:rsidR="001D014B">
        <w:rPr>
          <w:spacing w:val="1"/>
          <w:sz w:val="24"/>
        </w:rPr>
        <w:t xml:space="preserve"> </w:t>
      </w:r>
      <w:r w:rsidR="001D014B">
        <w:rPr>
          <w:sz w:val="24"/>
        </w:rPr>
        <w:t>account.</w:t>
      </w:r>
    </w:p>
    <w:p w:rsidR="001D014B" w:rsidRDefault="001D014B" w:rsidP="00CA50D6">
      <w:pPr>
        <w:pStyle w:val="ListParagraph"/>
        <w:tabs>
          <w:tab w:val="left" w:pos="1973"/>
          <w:tab w:val="left" w:pos="1974"/>
        </w:tabs>
        <w:spacing w:line="276" w:lineRule="auto"/>
        <w:ind w:left="1613" w:firstLine="0"/>
      </w:pPr>
    </w:p>
    <w:p w:rsidR="001D014B" w:rsidRDefault="00A834FA" w:rsidP="00CA50D6">
      <w:pPr>
        <w:pStyle w:val="ListParagraph"/>
        <w:numPr>
          <w:ilvl w:val="2"/>
          <w:numId w:val="1"/>
        </w:numPr>
        <w:tabs>
          <w:tab w:val="left" w:pos="1973"/>
          <w:tab w:val="left" w:pos="1974"/>
        </w:tabs>
        <w:spacing w:line="276" w:lineRule="auto"/>
        <w:ind w:hanging="361"/>
        <w:rPr>
          <w:sz w:val="24"/>
        </w:rPr>
      </w:pPr>
      <w:proofErr w:type="gramStart"/>
      <w:r>
        <w:rPr>
          <w:sz w:val="24"/>
        </w:rPr>
        <w:t xml:space="preserve">Wholesaler </w:t>
      </w:r>
      <w:r w:rsidR="001D014B">
        <w:rPr>
          <w:sz w:val="24"/>
        </w:rPr>
        <w:t>can</w:t>
      </w:r>
      <w:proofErr w:type="gramEnd"/>
      <w:r w:rsidR="001D014B">
        <w:rPr>
          <w:sz w:val="24"/>
        </w:rPr>
        <w:t xml:space="preserve"> add/edit/delete his/her details</w:t>
      </w:r>
      <w:r w:rsidR="001D014B">
        <w:rPr>
          <w:spacing w:val="-3"/>
          <w:sz w:val="24"/>
        </w:rPr>
        <w:t>.</w:t>
      </w:r>
    </w:p>
    <w:p w:rsidR="001D014B" w:rsidRDefault="001D014B" w:rsidP="00CA50D6">
      <w:pPr>
        <w:pStyle w:val="BodyText"/>
        <w:spacing w:before="4" w:line="276" w:lineRule="auto"/>
      </w:pPr>
    </w:p>
    <w:p w:rsidR="001D014B" w:rsidRDefault="00A834FA" w:rsidP="00CA50D6">
      <w:pPr>
        <w:pStyle w:val="BodyText"/>
        <w:spacing w:before="9" w:line="276" w:lineRule="auto"/>
        <w:rPr>
          <w:sz w:val="20"/>
        </w:rPr>
      </w:pPr>
      <w:r>
        <w:rPr>
          <w:rFonts w:eastAsia="Trebuchet MS"/>
        </w:rPr>
        <w:t xml:space="preserve">                        When Wholesaler creates new account, the function demands following information</w:t>
      </w:r>
    </w:p>
    <w:p w:rsidR="00CA50D6" w:rsidRDefault="00CA50D6" w:rsidP="00CA50D6">
      <w:pPr>
        <w:pStyle w:val="ListParagraph"/>
        <w:tabs>
          <w:tab w:val="left" w:pos="1973"/>
          <w:tab w:val="left" w:pos="1974"/>
        </w:tabs>
        <w:spacing w:before="40" w:line="276" w:lineRule="auto"/>
        <w:ind w:left="1613" w:firstLine="0"/>
        <w:rPr>
          <w:sz w:val="24"/>
        </w:rPr>
      </w:pPr>
    </w:p>
    <w:p w:rsidR="001D014B" w:rsidRDefault="001D014B" w:rsidP="00CA50D6">
      <w:pPr>
        <w:pStyle w:val="BodyText"/>
        <w:spacing w:before="4" w:line="276" w:lineRule="auto"/>
      </w:pPr>
    </w:p>
    <w:p w:rsidR="001D014B" w:rsidRDefault="001D014B" w:rsidP="00CA50D6">
      <w:pPr>
        <w:pStyle w:val="Heading2"/>
        <w:numPr>
          <w:ilvl w:val="1"/>
          <w:numId w:val="1"/>
        </w:numPr>
        <w:tabs>
          <w:tab w:val="left" w:pos="468"/>
        </w:tabs>
        <w:spacing w:line="276" w:lineRule="auto"/>
        <w:ind w:left="468" w:hanging="348"/>
      </w:pPr>
      <w:r>
        <w:t>Admin</w:t>
      </w:r>
      <w:r>
        <w:rPr>
          <w:spacing w:val="-6"/>
        </w:rPr>
        <w:t xml:space="preserve"> </w:t>
      </w:r>
      <w:r>
        <w:t>Module:</w:t>
      </w:r>
    </w:p>
    <w:p w:rsidR="001D014B" w:rsidRPr="00E45976" w:rsidRDefault="001D014B" w:rsidP="00CA50D6">
      <w:pPr>
        <w:pStyle w:val="ListParagraph"/>
        <w:numPr>
          <w:ilvl w:val="2"/>
          <w:numId w:val="1"/>
        </w:numPr>
        <w:tabs>
          <w:tab w:val="left" w:pos="1973"/>
          <w:tab w:val="left" w:pos="1974"/>
        </w:tabs>
        <w:spacing w:before="162" w:line="276" w:lineRule="auto"/>
        <w:ind w:left="1613" w:firstLine="0"/>
        <w:rPr>
          <w:sz w:val="24"/>
        </w:rPr>
      </w:pPr>
      <w:r w:rsidRPr="00E45976">
        <w:rPr>
          <w:sz w:val="24"/>
        </w:rPr>
        <w:t xml:space="preserve">Admin can approve or reject the request from </w:t>
      </w:r>
      <w:r w:rsidR="00E45976">
        <w:rPr>
          <w:sz w:val="24"/>
          <w:szCs w:val="24"/>
        </w:rPr>
        <w:t xml:space="preserve">Retailer and </w:t>
      </w:r>
      <w:r w:rsidR="00E45976">
        <w:rPr>
          <w:sz w:val="24"/>
        </w:rPr>
        <w:t>Wholesaler</w:t>
      </w:r>
    </w:p>
    <w:p w:rsidR="00E800BD" w:rsidRDefault="001D014B" w:rsidP="00CA50D6">
      <w:pPr>
        <w:pStyle w:val="ListParagraph"/>
        <w:numPr>
          <w:ilvl w:val="2"/>
          <w:numId w:val="1"/>
        </w:numPr>
        <w:tabs>
          <w:tab w:val="left" w:pos="1973"/>
          <w:tab w:val="left" w:pos="1974"/>
        </w:tabs>
        <w:spacing w:before="40" w:line="276" w:lineRule="auto"/>
        <w:ind w:hanging="361"/>
        <w:rPr>
          <w:sz w:val="24"/>
        </w:rPr>
      </w:pPr>
      <w:r>
        <w:rPr>
          <w:sz w:val="24"/>
        </w:rPr>
        <w:t>Admin can activa</w:t>
      </w:r>
      <w:r w:rsidR="00E45976">
        <w:rPr>
          <w:sz w:val="24"/>
        </w:rPr>
        <w:t xml:space="preserve">te or </w:t>
      </w:r>
      <w:proofErr w:type="gramStart"/>
      <w:r w:rsidR="00E45976">
        <w:rPr>
          <w:sz w:val="24"/>
        </w:rPr>
        <w:t xml:space="preserve">block </w:t>
      </w:r>
      <w:r>
        <w:rPr>
          <w:sz w:val="24"/>
        </w:rPr>
        <w:t xml:space="preserve"> accounts</w:t>
      </w:r>
      <w:proofErr w:type="gramEnd"/>
      <w:r>
        <w:rPr>
          <w:sz w:val="24"/>
        </w:rPr>
        <w:t xml:space="preserve"> if</w:t>
      </w:r>
      <w:r>
        <w:rPr>
          <w:spacing w:val="-2"/>
          <w:sz w:val="24"/>
        </w:rPr>
        <w:t xml:space="preserve"> </w:t>
      </w:r>
      <w:r>
        <w:rPr>
          <w:sz w:val="24"/>
        </w:rPr>
        <w:t>required.</w:t>
      </w:r>
    </w:p>
    <w:p w:rsidR="00C55983" w:rsidRPr="00C55983" w:rsidRDefault="00C55983" w:rsidP="00C55983">
      <w:pPr>
        <w:pStyle w:val="ListParagraph"/>
        <w:rPr>
          <w:sz w:val="24"/>
        </w:rPr>
      </w:pPr>
    </w:p>
    <w:p w:rsidR="00C55983" w:rsidRDefault="00C55983" w:rsidP="00C55983">
      <w:pPr>
        <w:pStyle w:val="ListParagraph"/>
        <w:tabs>
          <w:tab w:val="left" w:pos="1973"/>
          <w:tab w:val="left" w:pos="1974"/>
        </w:tabs>
        <w:spacing w:before="40" w:line="276" w:lineRule="auto"/>
        <w:ind w:left="1046" w:firstLine="0"/>
        <w:rPr>
          <w:sz w:val="24"/>
        </w:rPr>
      </w:pPr>
    </w:p>
    <w:p w:rsidR="00C55983" w:rsidRDefault="00C55983" w:rsidP="00C55983">
      <w:pPr>
        <w:pStyle w:val="ListParagraph"/>
        <w:tabs>
          <w:tab w:val="left" w:pos="539"/>
          <w:tab w:val="left" w:pos="540"/>
        </w:tabs>
        <w:spacing w:before="88"/>
        <w:ind w:left="420" w:firstLine="0"/>
        <w:rPr>
          <w:b/>
          <w:sz w:val="28"/>
        </w:rPr>
      </w:pPr>
    </w:p>
    <w:p w:rsidR="00E800BD" w:rsidRDefault="00E800BD" w:rsidP="00E800BD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88"/>
        <w:rPr>
          <w:b/>
          <w:sz w:val="28"/>
        </w:rPr>
      </w:pPr>
      <w:r>
        <w:rPr>
          <w:b/>
          <w:sz w:val="28"/>
        </w:rPr>
        <w:t>N</w:t>
      </w:r>
      <w:r w:rsidR="00FD5676">
        <w:rPr>
          <w:b/>
          <w:sz w:val="28"/>
        </w:rPr>
        <w:t>on</w:t>
      </w:r>
      <w:r>
        <w:rPr>
          <w:b/>
          <w:sz w:val="28"/>
        </w:rPr>
        <w:t>-F</w:t>
      </w:r>
      <w:r w:rsidR="00FD5676">
        <w:rPr>
          <w:b/>
          <w:sz w:val="28"/>
        </w:rPr>
        <w:t>unctional</w:t>
      </w:r>
      <w:r>
        <w:rPr>
          <w:b/>
          <w:spacing w:val="-17"/>
          <w:sz w:val="28"/>
        </w:rPr>
        <w:t xml:space="preserve"> </w:t>
      </w:r>
      <w:r>
        <w:rPr>
          <w:b/>
          <w:spacing w:val="-3"/>
          <w:sz w:val="28"/>
        </w:rPr>
        <w:t>R</w:t>
      </w:r>
      <w:r w:rsidR="00FD5676">
        <w:rPr>
          <w:b/>
          <w:spacing w:val="-3"/>
          <w:sz w:val="28"/>
        </w:rPr>
        <w:t>equirement</w:t>
      </w:r>
      <w:r>
        <w:rPr>
          <w:b/>
          <w:spacing w:val="-3"/>
          <w:sz w:val="28"/>
        </w:rPr>
        <w:t>:</w:t>
      </w:r>
    </w:p>
    <w:p w:rsidR="00E800BD" w:rsidRDefault="00E800BD" w:rsidP="00E800BD">
      <w:pPr>
        <w:pStyle w:val="BodyText"/>
        <w:spacing w:before="2"/>
        <w:rPr>
          <w:b/>
          <w:sz w:val="29"/>
        </w:rPr>
      </w:pPr>
    </w:p>
    <w:p w:rsidR="00E800BD" w:rsidRDefault="00E800BD" w:rsidP="00E800BD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rPr>
          <w:sz w:val="24"/>
        </w:rPr>
      </w:pPr>
      <w:r>
        <w:rPr>
          <w:sz w:val="24"/>
        </w:rPr>
        <w:t>The website should use professional design, look and feel and color</w:t>
      </w:r>
      <w:r>
        <w:rPr>
          <w:spacing w:val="-6"/>
          <w:sz w:val="24"/>
        </w:rPr>
        <w:t xml:space="preserve"> </w:t>
      </w:r>
      <w:r>
        <w:rPr>
          <w:sz w:val="24"/>
        </w:rPr>
        <w:t>scheme.</w:t>
      </w:r>
    </w:p>
    <w:p w:rsidR="00E800BD" w:rsidRDefault="00E800BD" w:rsidP="00E800BD">
      <w:pPr>
        <w:pStyle w:val="ListParagraph"/>
        <w:numPr>
          <w:ilvl w:val="0"/>
          <w:numId w:val="4"/>
        </w:numPr>
        <w:tabs>
          <w:tab w:val="left" w:pos="1084"/>
        </w:tabs>
        <w:spacing w:before="162" w:line="276" w:lineRule="auto"/>
        <w:ind w:right="119"/>
        <w:jc w:val="both"/>
        <w:rPr>
          <w:sz w:val="24"/>
        </w:rPr>
      </w:pPr>
      <w:r>
        <w:rPr>
          <w:sz w:val="24"/>
        </w:rPr>
        <w:t>The system should be designed in such a manner that user will be able to complete tasks in minimum number of steps.</w:t>
      </w:r>
    </w:p>
    <w:p w:rsidR="00E800BD" w:rsidRDefault="00E800BD" w:rsidP="00E800BD">
      <w:pPr>
        <w:pStyle w:val="ListParagraph"/>
        <w:numPr>
          <w:ilvl w:val="0"/>
          <w:numId w:val="4"/>
        </w:numPr>
        <w:tabs>
          <w:tab w:val="left" w:pos="1084"/>
        </w:tabs>
        <w:spacing w:before="120" w:line="276" w:lineRule="auto"/>
        <w:ind w:right="113"/>
        <w:jc w:val="both"/>
        <w:rPr>
          <w:sz w:val="24"/>
        </w:rPr>
      </w:pPr>
      <w:r>
        <w:rPr>
          <w:sz w:val="24"/>
        </w:rPr>
        <w:t>Being a public website, the site must follow general usability guidelines for menus, navigation, colors, links and other actions provided on the</w:t>
      </w:r>
      <w:r>
        <w:rPr>
          <w:spacing w:val="-3"/>
          <w:sz w:val="24"/>
        </w:rPr>
        <w:t xml:space="preserve"> </w:t>
      </w:r>
      <w:r>
        <w:rPr>
          <w:sz w:val="24"/>
        </w:rPr>
        <w:t>screens.</w:t>
      </w:r>
    </w:p>
    <w:p w:rsidR="00E800BD" w:rsidRDefault="00E800BD" w:rsidP="00E800BD">
      <w:pPr>
        <w:pStyle w:val="ListParagraph"/>
        <w:numPr>
          <w:ilvl w:val="0"/>
          <w:numId w:val="4"/>
        </w:numPr>
        <w:tabs>
          <w:tab w:val="left" w:pos="1084"/>
        </w:tabs>
        <w:spacing w:before="119" w:line="276" w:lineRule="auto"/>
        <w:ind w:right="114"/>
        <w:jc w:val="both"/>
        <w:rPr>
          <w:sz w:val="24"/>
        </w:rPr>
      </w:pPr>
      <w:r>
        <w:rPr>
          <w:sz w:val="24"/>
        </w:rPr>
        <w:t xml:space="preserve">Users will have no limitations for accessing the application through Internet. The </w:t>
      </w:r>
      <w:r>
        <w:rPr>
          <w:sz w:val="24"/>
        </w:rPr>
        <w:lastRenderedPageBreak/>
        <w:t>portal being an internet application, it is difficult specify exact number of visitor or users. Hence we will target the system to support number of</w:t>
      </w:r>
      <w:r>
        <w:rPr>
          <w:spacing w:val="-6"/>
          <w:sz w:val="24"/>
        </w:rPr>
        <w:t xml:space="preserve"> </w:t>
      </w:r>
      <w:r>
        <w:rPr>
          <w:sz w:val="24"/>
        </w:rPr>
        <w:t>users.</w:t>
      </w:r>
    </w:p>
    <w:p w:rsidR="001D014B" w:rsidRPr="005B6B59" w:rsidRDefault="00E800BD" w:rsidP="005B6B59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B6B59" w:rsidRDefault="005B6B59" w:rsidP="005B6B59">
      <w:pPr>
        <w:pStyle w:val="Heading2"/>
        <w:tabs>
          <w:tab w:val="left" w:pos="1046"/>
        </w:tabs>
        <w:spacing w:before="168"/>
        <w:ind w:left="0"/>
        <w:rPr>
          <w:sz w:val="28"/>
          <w:szCs w:val="28"/>
        </w:rPr>
      </w:pPr>
    </w:p>
    <w:p w:rsidR="0074008B" w:rsidRPr="0074008B" w:rsidRDefault="005B6B59" w:rsidP="005B6B59">
      <w:pPr>
        <w:pStyle w:val="Heading2"/>
        <w:tabs>
          <w:tab w:val="left" w:pos="1046"/>
        </w:tabs>
        <w:spacing w:before="168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74008B" w:rsidRPr="0074008B">
        <w:rPr>
          <w:sz w:val="28"/>
          <w:szCs w:val="28"/>
        </w:rPr>
        <w:t>Use</w:t>
      </w:r>
      <w:proofErr w:type="gramEnd"/>
      <w:r w:rsidR="0074008B" w:rsidRPr="0074008B">
        <w:rPr>
          <w:sz w:val="28"/>
          <w:szCs w:val="28"/>
        </w:rPr>
        <w:t>-Case</w:t>
      </w:r>
      <w:r w:rsidR="0074008B" w:rsidRPr="0074008B">
        <w:rPr>
          <w:spacing w:val="-2"/>
          <w:sz w:val="28"/>
          <w:szCs w:val="28"/>
        </w:rPr>
        <w:t xml:space="preserve"> </w:t>
      </w:r>
      <w:r w:rsidR="0074008B" w:rsidRPr="0074008B">
        <w:rPr>
          <w:sz w:val="28"/>
          <w:szCs w:val="28"/>
        </w:rPr>
        <w:t>Diagram</w:t>
      </w:r>
    </w:p>
    <w:p w:rsidR="0074008B" w:rsidRDefault="0074008B" w:rsidP="001D014B">
      <w:pPr>
        <w:rPr>
          <w:sz w:val="24"/>
        </w:rPr>
      </w:pPr>
    </w:p>
    <w:p w:rsidR="0074008B" w:rsidRDefault="005B6B59" w:rsidP="0074008B">
      <w:pPr>
        <w:rPr>
          <w:b/>
          <w:sz w:val="24"/>
        </w:rPr>
      </w:pPr>
      <w:r>
        <w:rPr>
          <w:b/>
          <w:sz w:val="24"/>
        </w:rPr>
        <w:t>5</w:t>
      </w:r>
      <w:r w:rsidR="00DC004E">
        <w:rPr>
          <w:b/>
          <w:sz w:val="24"/>
        </w:rPr>
        <w:t xml:space="preserve">.1 </w:t>
      </w:r>
      <w:r w:rsidR="0074008B">
        <w:rPr>
          <w:b/>
          <w:sz w:val="24"/>
        </w:rPr>
        <w:t>Admin:</w:t>
      </w:r>
    </w:p>
    <w:p w:rsidR="0074008B" w:rsidRDefault="0074008B" w:rsidP="0074008B">
      <w:pPr>
        <w:pStyle w:val="BodyText"/>
        <w:rPr>
          <w:b/>
          <w:sz w:val="20"/>
        </w:rPr>
      </w:pPr>
    </w:p>
    <w:p w:rsidR="0074008B" w:rsidRDefault="0074008B" w:rsidP="0074008B">
      <w:pPr>
        <w:pStyle w:val="BodyText"/>
        <w:rPr>
          <w:b/>
          <w:sz w:val="20"/>
        </w:rPr>
      </w:pPr>
    </w:p>
    <w:p w:rsidR="0074008B" w:rsidRDefault="00370BAC" w:rsidP="0074008B">
      <w:pPr>
        <w:pStyle w:val="BodyText"/>
        <w:rPr>
          <w:b/>
          <w:sz w:val="20"/>
        </w:rPr>
      </w:pPr>
      <w:r w:rsidRPr="00370BAC">
        <w:rPr>
          <w:b/>
          <w:noProof/>
          <w:sz w:val="20"/>
          <w:lang w:val="en-IN" w:eastAsia="en-IN" w:bidi="ar-SA"/>
        </w:rPr>
        <w:drawing>
          <wp:inline distT="0" distB="0" distL="114300" distR="114300">
            <wp:extent cx="5266690" cy="4261485"/>
            <wp:effectExtent l="0" t="0" r="6350" b="5715"/>
            <wp:docPr id="1" name="Picture 1" descr="WhatsApp Image 2021-03-11 at 11.25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3-11 at 11.25.18 A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8B" w:rsidRDefault="0074008B" w:rsidP="0074008B">
      <w:pPr>
        <w:pStyle w:val="BodyText"/>
        <w:rPr>
          <w:b/>
          <w:sz w:val="20"/>
        </w:rPr>
      </w:pPr>
    </w:p>
    <w:p w:rsidR="0074008B" w:rsidRDefault="0074008B" w:rsidP="0074008B">
      <w:pPr>
        <w:pStyle w:val="BodyText"/>
        <w:spacing w:before="34"/>
        <w:ind w:firstLineChars="2050" w:firstLine="3075"/>
      </w:pPr>
      <w:r>
        <w:rPr>
          <w:sz w:val="15"/>
        </w:rPr>
        <w:t xml:space="preserve">      </w:t>
      </w:r>
      <w:proofErr w:type="gramStart"/>
      <w:r>
        <w:t>Fig.</w:t>
      </w:r>
      <w:proofErr w:type="gramEnd"/>
      <w:r>
        <w:t xml:space="preserve"> Use-Case Diagram for Admin</w:t>
      </w:r>
    </w:p>
    <w:p w:rsidR="0074008B" w:rsidRPr="001D014B" w:rsidRDefault="0074008B" w:rsidP="001D014B">
      <w:pPr>
        <w:rPr>
          <w:sz w:val="24"/>
        </w:rPr>
        <w:sectPr w:rsidR="0074008B" w:rsidRPr="001D014B">
          <w:footerReference w:type="default" r:id="rId17"/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Default="001F55F9"/>
    <w:p w:rsidR="007A12C5" w:rsidRDefault="005B6B59" w:rsidP="007A12C5">
      <w:pPr>
        <w:pStyle w:val="Heading2"/>
        <w:spacing w:before="86"/>
      </w:pPr>
      <w:r>
        <w:t>5</w:t>
      </w:r>
      <w:r w:rsidR="00DC004E">
        <w:t xml:space="preserve">.2 </w:t>
      </w:r>
      <w:r w:rsidR="002D1E0D">
        <w:t>Retailer</w:t>
      </w:r>
      <w:r w:rsidR="007A12C5">
        <w:t>:</w:t>
      </w:r>
    </w:p>
    <w:p w:rsidR="007A12C5" w:rsidRDefault="007A12C5" w:rsidP="007A12C5">
      <w:pPr>
        <w:pStyle w:val="BodyText"/>
        <w:rPr>
          <w:b/>
          <w:sz w:val="20"/>
        </w:rPr>
      </w:pPr>
    </w:p>
    <w:p w:rsidR="007A12C5" w:rsidRDefault="007A12C5" w:rsidP="007A12C5">
      <w:pPr>
        <w:pStyle w:val="BodyText"/>
        <w:rPr>
          <w:b/>
          <w:sz w:val="20"/>
        </w:rPr>
      </w:pPr>
    </w:p>
    <w:p w:rsidR="007A12C5" w:rsidRDefault="002D1E0D" w:rsidP="007A12C5">
      <w:pPr>
        <w:pStyle w:val="BodyText"/>
        <w:spacing w:before="8"/>
        <w:rPr>
          <w:b/>
          <w:sz w:val="28"/>
        </w:rPr>
      </w:pPr>
      <w:r w:rsidRPr="002D1E0D">
        <w:rPr>
          <w:b/>
          <w:noProof/>
          <w:sz w:val="28"/>
          <w:lang w:val="en-IN" w:eastAsia="en-IN" w:bidi="ar-SA"/>
        </w:rPr>
        <w:drawing>
          <wp:inline distT="0" distB="0" distL="114300" distR="114300">
            <wp:extent cx="5746750" cy="6679565"/>
            <wp:effectExtent l="0" t="0" r="13970" b="10795"/>
            <wp:docPr id="2" name="Picture 2" descr="WhatsApp Image 2021-03-11 at 11.25.1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03-11 at 11.25.17 A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C5" w:rsidRDefault="007A12C5" w:rsidP="007A12C5">
      <w:pPr>
        <w:pStyle w:val="BodyText"/>
        <w:spacing w:before="1"/>
        <w:rPr>
          <w:b/>
          <w:sz w:val="11"/>
        </w:rPr>
      </w:pPr>
    </w:p>
    <w:p w:rsidR="007A12C5" w:rsidRDefault="007A12C5" w:rsidP="007A12C5">
      <w:r>
        <w:br/>
      </w:r>
      <w:r>
        <w:br/>
      </w:r>
      <w:r>
        <w:br/>
      </w:r>
    </w:p>
    <w:p w:rsidR="007A12C5" w:rsidRDefault="007A12C5">
      <w:pPr>
        <w:widowControl/>
        <w:autoSpaceDE/>
        <w:autoSpaceDN/>
        <w:spacing w:after="160" w:line="259" w:lineRule="auto"/>
      </w:pPr>
      <w:r>
        <w:br w:type="page"/>
      </w:r>
    </w:p>
    <w:p w:rsidR="001F55F9" w:rsidRDefault="005B6B59" w:rsidP="007A12C5">
      <w:r w:rsidRPr="005B6B59">
        <w:rPr>
          <w:b/>
          <w:bCs/>
        </w:rPr>
        <w:lastRenderedPageBreak/>
        <w:t>5</w:t>
      </w:r>
      <w:r w:rsidR="00DC004E" w:rsidRPr="005B6B59">
        <w:rPr>
          <w:b/>
          <w:bCs/>
        </w:rPr>
        <w:t xml:space="preserve">.3 </w:t>
      </w:r>
      <w:r w:rsidR="002D1E0D">
        <w:rPr>
          <w:b/>
          <w:bCs/>
        </w:rPr>
        <w:t>Wholesaler</w:t>
      </w:r>
      <w:r w:rsidR="007A12C5" w:rsidRPr="005B6B59">
        <w:rPr>
          <w:b/>
          <w:bCs/>
        </w:rPr>
        <w:t>:</w:t>
      </w:r>
      <w:r w:rsidR="007A12C5">
        <w:br/>
      </w:r>
    </w:p>
    <w:p w:rsidR="007A12C5" w:rsidRDefault="002D1E0D" w:rsidP="007A12C5">
      <w:r w:rsidRPr="002D1E0D">
        <w:rPr>
          <w:noProof/>
          <w:lang w:val="en-IN" w:eastAsia="en-IN" w:bidi="ar-SA"/>
        </w:rPr>
        <w:drawing>
          <wp:inline distT="0" distB="0" distL="114300" distR="114300">
            <wp:extent cx="5967730" cy="3921125"/>
            <wp:effectExtent l="0" t="0" r="6350" b="10795"/>
            <wp:docPr id="6" name="Picture 3" descr="WhatsApp Image 2021-03-11 at 11.25.1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3-11 at 11.25.17 AM (1)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C5" w:rsidRDefault="007A12C5" w:rsidP="007A12C5">
      <w:pPr>
        <w:pStyle w:val="BodyText"/>
        <w:spacing w:before="1"/>
        <w:rPr>
          <w:b/>
          <w:sz w:val="11"/>
        </w:rPr>
      </w:pPr>
    </w:p>
    <w:p w:rsidR="007A12C5" w:rsidRDefault="007A12C5" w:rsidP="007A12C5">
      <w:pPr>
        <w:pStyle w:val="BodyText"/>
        <w:spacing w:before="90"/>
        <w:ind w:left="1932" w:right="2424"/>
        <w:jc w:val="center"/>
      </w:pPr>
    </w:p>
    <w:p w:rsidR="007A12C5" w:rsidRDefault="007A12C5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:rsidR="007A12C5" w:rsidRDefault="007A12C5" w:rsidP="008C1592">
      <w:pPr>
        <w:pStyle w:val="BodyText"/>
        <w:spacing w:before="90"/>
        <w:ind w:right="2424"/>
      </w:pPr>
      <w:r w:rsidRPr="005B6B59">
        <w:rPr>
          <w:b/>
          <w:bCs/>
        </w:rPr>
        <w:lastRenderedPageBreak/>
        <w:t xml:space="preserve">  </w:t>
      </w:r>
    </w:p>
    <w:p w:rsidR="001F55F9" w:rsidRPr="005B6B59" w:rsidRDefault="005B6B59" w:rsidP="005B6B59">
      <w:pPr>
        <w:pStyle w:val="ListParagraph"/>
        <w:tabs>
          <w:tab w:val="left" w:pos="840"/>
          <w:tab w:val="left" w:pos="841"/>
        </w:tabs>
        <w:spacing w:before="59"/>
        <w:ind w:left="420" w:firstLine="0"/>
        <w:rPr>
          <w:b/>
          <w:sz w:val="28"/>
        </w:rPr>
      </w:pPr>
      <w:bookmarkStart w:id="3" w:name="5._Database_Design:"/>
      <w:bookmarkEnd w:id="3"/>
      <w:r w:rsidRPr="005B6B59">
        <w:rPr>
          <w:b/>
          <w:sz w:val="28"/>
        </w:rPr>
        <w:t>6.</w:t>
      </w:r>
      <w:r w:rsidR="00442AE8" w:rsidRPr="005B6B59">
        <w:rPr>
          <w:b/>
          <w:sz w:val="28"/>
        </w:rPr>
        <w:t xml:space="preserve">  Database Design:</w:t>
      </w:r>
    </w:p>
    <w:p w:rsidR="001F55F9" w:rsidRDefault="001F55F9">
      <w:pPr>
        <w:pStyle w:val="ListParagraph"/>
        <w:tabs>
          <w:tab w:val="left" w:pos="840"/>
          <w:tab w:val="left" w:pos="841"/>
        </w:tabs>
        <w:spacing w:before="59"/>
        <w:ind w:left="120" w:firstLine="0"/>
        <w:rPr>
          <w:b/>
          <w:sz w:val="28"/>
          <w:u w:val="single"/>
        </w:rPr>
      </w:pPr>
    </w:p>
    <w:p w:rsidR="00C82843" w:rsidRDefault="00C82843">
      <w:pPr>
        <w:pStyle w:val="BodyText"/>
        <w:spacing w:before="8"/>
        <w:rPr>
          <w:b/>
          <w:sz w:val="20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1]</w:t>
      </w:r>
      <w:r>
        <w:rPr>
          <w:b/>
          <w:sz w:val="26"/>
          <w:szCs w:val="26"/>
        </w:rPr>
        <w:tab/>
        <w:t xml:space="preserve"> </w:t>
      </w:r>
      <w:proofErr w:type="spellStart"/>
      <w:r>
        <w:rPr>
          <w:b/>
          <w:sz w:val="26"/>
          <w:szCs w:val="26"/>
        </w:rPr>
        <w:t>Tbl_User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67"/>
        <w:gridCol w:w="1620"/>
        <w:gridCol w:w="718"/>
        <w:gridCol w:w="1501"/>
        <w:gridCol w:w="1162"/>
        <w:gridCol w:w="3110"/>
      </w:tblGrid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U_id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ID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First Name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Last Name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 ID Of Wholesaler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Account Password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ContactNo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Contact No. Of Wholesaler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Permanent Address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Gender Information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GST_no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Gst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no. Information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Business_name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Business name Information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82843" w:rsidRDefault="00C82843" w:rsidP="00C82843">
      <w:pPr>
        <w:pStyle w:val="Normal1"/>
        <w:rPr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2]</w:t>
      </w:r>
      <w:r>
        <w:rPr>
          <w:b/>
          <w:sz w:val="26"/>
          <w:szCs w:val="26"/>
        </w:rPr>
        <w:tab/>
        <w:t xml:space="preserve"> </w:t>
      </w:r>
      <w:proofErr w:type="spellStart"/>
      <w:r>
        <w:rPr>
          <w:b/>
          <w:sz w:val="26"/>
          <w:szCs w:val="26"/>
        </w:rPr>
        <w:t>Tbl_Product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ID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Pname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Name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From Category table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Price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Blob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t>Null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Image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Unit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Unit description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Unit Description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cid from company table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3] </w:t>
      </w:r>
      <w:proofErr w:type="spellStart"/>
      <w:r>
        <w:rPr>
          <w:b/>
          <w:sz w:val="26"/>
          <w:szCs w:val="26"/>
        </w:rPr>
        <w:t>Tbl_PurchaseOrder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po_no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Number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User id from user Table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 Information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Ship_Add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Shipping Address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4]</w:t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Tbl_Purchase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260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po_no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3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po_no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are composite key</w:t>
            </w:r>
          </w:p>
        </w:tc>
      </w:tr>
      <w:tr w:rsidR="00C82843" w:rsidTr="00511441">
        <w:trPr>
          <w:trHeight w:val="220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3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Quantity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ind w:left="405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5]</w:t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Tbl_ReorderLevel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37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ID</w:t>
            </w:r>
          </w:p>
        </w:tc>
      </w:tr>
      <w:tr w:rsidR="00C82843" w:rsidTr="00511441">
        <w:trPr>
          <w:trHeight w:val="260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re_order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Reorder level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6]</w:t>
      </w:r>
      <w:r>
        <w:rPr>
          <w:b/>
          <w:sz w:val="26"/>
          <w:szCs w:val="26"/>
        </w:rPr>
        <w:tab/>
        <w:t xml:space="preserve"> </w:t>
      </w:r>
      <w:proofErr w:type="spellStart"/>
      <w:r>
        <w:rPr>
          <w:b/>
          <w:sz w:val="26"/>
          <w:szCs w:val="26"/>
        </w:rPr>
        <w:t>Tbl_Stock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stock id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Product Table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edate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Expiry Date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mdate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Manufacturing Date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Entry Date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qty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Quantity Information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Price of Product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7]</w:t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Tbl_Category</w:t>
      </w:r>
      <w:proofErr w:type="spellEnd"/>
    </w:p>
    <w:tbl>
      <w:tblPr>
        <w:tblW w:w="9486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70"/>
        <w:gridCol w:w="145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372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category_id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 Id</w:t>
            </w:r>
          </w:p>
        </w:tc>
      </w:tr>
      <w:tr w:rsidR="00C82843" w:rsidTr="00511441">
        <w:trPr>
          <w:trHeight w:val="260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category_name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 Name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8]</w:t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Tbl_Company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37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Company id</w:t>
            </w:r>
          </w:p>
        </w:tc>
      </w:tr>
      <w:tr w:rsidR="00C82843" w:rsidTr="00511441">
        <w:trPr>
          <w:trHeight w:val="260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company_name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Company Name</w:t>
            </w:r>
          </w:p>
        </w:tc>
      </w:tr>
    </w:tbl>
    <w:p w:rsidR="00C82843" w:rsidRDefault="00C82843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bookmarkStart w:id="4" w:name="7._SYSTEM_DESIGN:"/>
      <w:bookmarkEnd w:id="4"/>
    </w:p>
    <w:p w:rsidR="008C1592" w:rsidRDefault="008C1592" w:rsidP="008C1592"/>
    <w:p w:rsidR="008C1592" w:rsidRDefault="008C1592" w:rsidP="008C1592"/>
    <w:p w:rsidR="008C1592" w:rsidRDefault="008C1592" w:rsidP="008C1592">
      <w:pPr>
        <w:pStyle w:val="Heading2"/>
        <w:tabs>
          <w:tab w:val="left" w:pos="480"/>
        </w:tabs>
        <w:spacing w:before="86"/>
        <w:ind w:left="0" w:firstLineChars="150" w:firstLine="361"/>
      </w:pPr>
      <w:r>
        <w:t>7. ER-Diagram:</w:t>
      </w:r>
    </w:p>
    <w:p w:rsidR="008C1592" w:rsidRDefault="008C1592" w:rsidP="008C1592"/>
    <w:p w:rsidR="008C1592" w:rsidRDefault="008C1592" w:rsidP="008C1592"/>
    <w:p w:rsidR="008C1592" w:rsidRDefault="00C82843" w:rsidP="008C1592">
      <w:r w:rsidRPr="00C82843">
        <w:rPr>
          <w:noProof/>
          <w:lang w:val="en-IN" w:eastAsia="en-IN" w:bidi="ar-SA"/>
        </w:rPr>
        <w:drawing>
          <wp:inline distT="114300" distB="114300" distL="114300" distR="114300">
            <wp:extent cx="5943600" cy="48895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1592" w:rsidRDefault="008C1592" w:rsidP="008C1592">
      <w:pPr>
        <w:pStyle w:val="BodyText"/>
        <w:ind w:left="120"/>
        <w:rPr>
          <w:b/>
          <w:bCs/>
        </w:rPr>
      </w:pPr>
      <w:r>
        <w:rPr>
          <w:b/>
          <w:bCs/>
        </w:rPr>
        <w:t xml:space="preserve"> </w:t>
      </w:r>
    </w:p>
    <w:p w:rsidR="008C1592" w:rsidRPr="008C1592" w:rsidRDefault="008C1592" w:rsidP="00C82843">
      <w:pPr>
        <w:pStyle w:val="BodyText"/>
        <w:ind w:left="120"/>
        <w:sectPr w:rsidR="008C1592" w:rsidRPr="008C1592">
          <w:footerReference w:type="default" r:id="rId21"/>
          <w:pgSz w:w="11900" w:h="16840"/>
          <w:pgMar w:top="1320" w:right="1020" w:bottom="1220" w:left="1340" w:header="720" w:footer="1034" w:gutter="0"/>
          <w:cols w:space="720"/>
        </w:sectPr>
      </w:pPr>
      <w:r>
        <w:rPr>
          <w:b/>
          <w:bCs/>
        </w:rPr>
        <w:t xml:space="preserve">                    </w:t>
      </w:r>
      <w:r w:rsidRPr="008C1592">
        <w:rPr>
          <w:b/>
          <w:bCs/>
        </w:rPr>
        <w:t xml:space="preserve">E-R diagram shows database of </w:t>
      </w:r>
      <w:r w:rsidR="00C82843" w:rsidRPr="00C82843">
        <w:rPr>
          <w:b/>
        </w:rPr>
        <w:t>Retailer Inventory Management System</w:t>
      </w:r>
    </w:p>
    <w:p w:rsidR="001F55F9" w:rsidRDefault="008C1592" w:rsidP="008C1592">
      <w:pPr>
        <w:rPr>
          <w:b/>
          <w:bCs/>
          <w:sz w:val="28"/>
          <w:szCs w:val="28"/>
        </w:rPr>
      </w:pPr>
      <w:proofErr w:type="gramStart"/>
      <w:r w:rsidRPr="008C1592">
        <w:rPr>
          <w:b/>
          <w:bCs/>
          <w:sz w:val="28"/>
          <w:szCs w:val="28"/>
        </w:rPr>
        <w:lastRenderedPageBreak/>
        <w:t>8.Snapshots</w:t>
      </w:r>
      <w:proofErr w:type="gramEnd"/>
      <w:r w:rsidRPr="008C1592">
        <w:rPr>
          <w:b/>
          <w:bCs/>
          <w:sz w:val="28"/>
          <w:szCs w:val="28"/>
        </w:rPr>
        <w:t>:</w:t>
      </w:r>
    </w:p>
    <w:p w:rsidR="008C1592" w:rsidRDefault="008C1592" w:rsidP="008C1592">
      <w:pPr>
        <w:rPr>
          <w:b/>
          <w:bCs/>
          <w:sz w:val="28"/>
          <w:szCs w:val="28"/>
        </w:rPr>
      </w:pPr>
    </w:p>
    <w:p w:rsidR="008C1592" w:rsidRDefault="00DB6D2D" w:rsidP="008C1592">
      <w:pPr>
        <w:spacing w:before="90"/>
        <w:rPr>
          <w:b/>
          <w:sz w:val="24"/>
        </w:rPr>
      </w:pPr>
      <w:r>
        <w:rPr>
          <w:b/>
          <w:sz w:val="24"/>
        </w:rPr>
        <w:t xml:space="preserve">8.1 </w:t>
      </w:r>
      <w:r w:rsidR="008C1592">
        <w:rPr>
          <w:b/>
          <w:sz w:val="24"/>
        </w:rPr>
        <w:t>Home Page:</w:t>
      </w:r>
    </w:p>
    <w:p w:rsidR="008C1592" w:rsidRDefault="008C1592" w:rsidP="008C1592">
      <w:pPr>
        <w:rPr>
          <w:b/>
          <w:bCs/>
          <w:sz w:val="28"/>
          <w:szCs w:val="28"/>
        </w:rPr>
      </w:pPr>
      <w:r>
        <w:t xml:space="preserve">Following snapshot shows the home page for </w:t>
      </w:r>
      <w:r w:rsidR="00765C40" w:rsidRPr="008C1592">
        <w:rPr>
          <w:b/>
          <w:bCs/>
        </w:rPr>
        <w:t xml:space="preserve">of </w:t>
      </w:r>
      <w:r w:rsidR="00765C40" w:rsidRPr="00765C40">
        <w:t>Retailer Inventory Management System</w:t>
      </w:r>
    </w:p>
    <w:p w:rsidR="008C1592" w:rsidRDefault="008C1592" w:rsidP="008C1592">
      <w:pPr>
        <w:rPr>
          <w:b/>
          <w:bCs/>
          <w:sz w:val="28"/>
          <w:szCs w:val="28"/>
        </w:rPr>
      </w:pPr>
    </w:p>
    <w:p w:rsidR="008C1592" w:rsidRDefault="005A0414" w:rsidP="008C15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000750" cy="296083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 Page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14" w:rsidRDefault="005A0414" w:rsidP="008C1592">
      <w:pPr>
        <w:rPr>
          <w:b/>
          <w:bCs/>
          <w:sz w:val="28"/>
          <w:szCs w:val="28"/>
        </w:rPr>
      </w:pPr>
    </w:p>
    <w:p w:rsidR="005A0414" w:rsidRDefault="005A0414" w:rsidP="005A0414">
      <w:pPr>
        <w:pStyle w:val="BodyText"/>
        <w:spacing w:before="4"/>
        <w:rPr>
          <w:sz w:val="18"/>
        </w:rPr>
      </w:pPr>
    </w:p>
    <w:p w:rsidR="005A0414" w:rsidRDefault="005A0414" w:rsidP="005A0414">
      <w:pPr>
        <w:pStyle w:val="BodyText"/>
        <w:spacing w:before="4"/>
        <w:rPr>
          <w:sz w:val="18"/>
        </w:rPr>
      </w:pPr>
    </w:p>
    <w:p w:rsidR="005A0414" w:rsidRDefault="005A0414" w:rsidP="005A0414">
      <w:pPr>
        <w:pStyle w:val="BodyText"/>
        <w:spacing w:before="216"/>
        <w:ind w:left="120"/>
      </w:pPr>
      <w:r>
        <w:t>This page contains following controls</w:t>
      </w:r>
    </w:p>
    <w:p w:rsidR="005A0414" w:rsidRDefault="005A0414" w:rsidP="005A041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58"/>
        <w:ind w:left="840" w:hanging="720"/>
        <w:rPr>
          <w:sz w:val="24"/>
        </w:rPr>
      </w:pPr>
      <w:r>
        <w:rPr>
          <w:sz w:val="24"/>
        </w:rPr>
        <w:t>Login Button</w:t>
      </w:r>
    </w:p>
    <w:p w:rsidR="005A0414" w:rsidRDefault="00F77D04" w:rsidP="005A041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69"/>
        <w:ind w:left="840" w:hanging="720"/>
        <w:rPr>
          <w:sz w:val="24"/>
        </w:rPr>
      </w:pPr>
      <w:r>
        <w:rPr>
          <w:sz w:val="24"/>
        </w:rPr>
        <w:t>Who Admin</w:t>
      </w:r>
    </w:p>
    <w:p w:rsidR="005A0414" w:rsidRDefault="005A0414" w:rsidP="005A041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69"/>
        <w:ind w:left="840" w:hanging="720"/>
        <w:rPr>
          <w:sz w:val="24"/>
        </w:rPr>
      </w:pPr>
      <w:r>
        <w:rPr>
          <w:sz w:val="24"/>
        </w:rPr>
        <w:t>Home</w:t>
      </w:r>
    </w:p>
    <w:p w:rsidR="00DB6D2D" w:rsidRDefault="00DB6D2D" w:rsidP="008C1592">
      <w:pPr>
        <w:rPr>
          <w:b/>
          <w:bCs/>
          <w:sz w:val="28"/>
          <w:szCs w:val="28"/>
        </w:rPr>
      </w:pPr>
    </w:p>
    <w:p w:rsidR="00DB6D2D" w:rsidRDefault="00DB6D2D" w:rsidP="00DB6D2D">
      <w:pPr>
        <w:pStyle w:val="Heading2"/>
        <w:numPr>
          <w:ilvl w:val="0"/>
          <w:numId w:val="5"/>
        </w:numPr>
        <w:tabs>
          <w:tab w:val="left" w:pos="839"/>
          <w:tab w:val="left" w:pos="840"/>
        </w:tabs>
        <w:spacing w:before="262"/>
        <w:ind w:left="840" w:hanging="720"/>
      </w:pPr>
      <w:r>
        <w:t>Login</w:t>
      </w:r>
      <w:r>
        <w:rPr>
          <w:spacing w:val="-1"/>
        </w:rPr>
        <w:t xml:space="preserve"> </w:t>
      </w:r>
      <w:r>
        <w:t>Button</w:t>
      </w:r>
    </w:p>
    <w:p w:rsidR="00DB6D2D" w:rsidRDefault="00DB6D2D" w:rsidP="00DB6D2D">
      <w:pPr>
        <w:pStyle w:val="BodyText"/>
        <w:spacing w:before="175" w:line="276" w:lineRule="auto"/>
        <w:ind w:left="120" w:right="115" w:firstLine="566"/>
        <w:jc w:val="both"/>
      </w:pPr>
      <w:proofErr w:type="gramStart"/>
      <w:r>
        <w:t>when</w:t>
      </w:r>
      <w:proofErr w:type="gramEnd"/>
      <w:r>
        <w:t xml:space="preserve"> user fill the login user-id and password and click login button then if the information is valid then he will be redirected to respective home page , else error message will be shown to user.</w:t>
      </w:r>
    </w:p>
    <w:p w:rsidR="00DB6D2D" w:rsidRDefault="00DB6D2D" w:rsidP="00DB6D2D">
      <w:pPr>
        <w:pStyle w:val="Heading2"/>
        <w:numPr>
          <w:ilvl w:val="0"/>
          <w:numId w:val="5"/>
        </w:numPr>
        <w:tabs>
          <w:tab w:val="left" w:pos="839"/>
          <w:tab w:val="left" w:pos="840"/>
        </w:tabs>
        <w:spacing w:before="114"/>
        <w:ind w:left="840" w:hanging="720"/>
        <w:jc w:val="both"/>
      </w:pPr>
      <w:r>
        <w:t>Registration</w:t>
      </w:r>
      <w:r>
        <w:rPr>
          <w:spacing w:val="1"/>
        </w:rPr>
        <w:t xml:space="preserve"> </w:t>
      </w:r>
      <w:r>
        <w:t>link;</w:t>
      </w:r>
    </w:p>
    <w:p w:rsidR="00DB6D2D" w:rsidRDefault="00DB6D2D" w:rsidP="00DB6D2D">
      <w:pPr>
        <w:pStyle w:val="BodyText"/>
        <w:spacing w:before="175"/>
        <w:ind w:left="686"/>
      </w:pPr>
      <w:r>
        <w:t xml:space="preserve">When </w:t>
      </w:r>
      <w:proofErr w:type="gramStart"/>
      <w:r>
        <w:t>user click</w:t>
      </w:r>
      <w:proofErr w:type="gramEnd"/>
      <w:r>
        <w:t xml:space="preserve"> on registration link then he will be redirect to registration page.</w:t>
      </w:r>
    </w:p>
    <w:p w:rsidR="00DB6D2D" w:rsidRPr="008C1592" w:rsidRDefault="00DB6D2D" w:rsidP="008C1592">
      <w:pPr>
        <w:rPr>
          <w:b/>
          <w:bCs/>
          <w:sz w:val="28"/>
          <w:szCs w:val="28"/>
        </w:rPr>
        <w:sectPr w:rsidR="00DB6D2D" w:rsidRPr="008C1592"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Pr="00DB6D2D" w:rsidRDefault="00DB6D2D" w:rsidP="00DB6D2D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lastRenderedPageBreak/>
        <w:tab/>
        <w:t xml:space="preserve">8.2 </w:t>
      </w:r>
      <w:r w:rsidR="00F77D04">
        <w:rPr>
          <w:b/>
          <w:bCs/>
          <w:sz w:val="28"/>
        </w:rPr>
        <w:t>User</w:t>
      </w:r>
      <w:r w:rsidRPr="00DB6D2D">
        <w:rPr>
          <w:b/>
          <w:bCs/>
          <w:sz w:val="28"/>
        </w:rPr>
        <w:t xml:space="preserve"> Registration </w:t>
      </w:r>
    </w:p>
    <w:p w:rsidR="00DB6D2D" w:rsidRDefault="00DB6D2D" w:rsidP="00DB6D2D">
      <w:pPr>
        <w:rPr>
          <w:b/>
          <w:sz w:val="24"/>
        </w:rPr>
      </w:pPr>
    </w:p>
    <w:p w:rsidR="00DB6D2D" w:rsidRDefault="00DB6D2D" w:rsidP="00DB6D2D">
      <w:pPr>
        <w:rPr>
          <w:b/>
          <w:sz w:val="24"/>
        </w:rPr>
      </w:pPr>
    </w:p>
    <w:p w:rsidR="00DB6D2D" w:rsidRPr="00F77D04" w:rsidRDefault="00DB6D2D" w:rsidP="00DB6D2D">
      <w:r>
        <w:t xml:space="preserve">Following snapshot shows the registration page for </w:t>
      </w:r>
      <w:r w:rsidR="00F77D04" w:rsidRPr="00F77D04">
        <w:rPr>
          <w:bCs/>
        </w:rPr>
        <w:t xml:space="preserve">of </w:t>
      </w:r>
      <w:r w:rsidR="00F77D04" w:rsidRPr="00F77D04">
        <w:t>Retailer Inventory Management System</w:t>
      </w:r>
    </w:p>
    <w:p w:rsidR="00DB6D2D" w:rsidRDefault="00DB6D2D" w:rsidP="00DB6D2D">
      <w:pPr>
        <w:rPr>
          <w:b/>
          <w:bCs/>
          <w:sz w:val="28"/>
          <w:szCs w:val="28"/>
        </w:rPr>
      </w:pPr>
    </w:p>
    <w:p w:rsidR="00DB6D2D" w:rsidRDefault="00DB6D2D" w:rsidP="00DB6D2D">
      <w:pPr>
        <w:tabs>
          <w:tab w:val="left" w:pos="1039"/>
        </w:tabs>
        <w:rPr>
          <w:sz w:val="28"/>
        </w:rPr>
      </w:pPr>
      <w:r>
        <w:rPr>
          <w:noProof/>
          <w:sz w:val="28"/>
          <w:lang w:val="en-IN" w:eastAsia="en-IN" w:bidi="ar-SA"/>
        </w:rPr>
        <w:drawing>
          <wp:inline distT="0" distB="0" distL="0" distR="0">
            <wp:extent cx="6057900" cy="2980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nor Registration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8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2D" w:rsidRPr="00DB6D2D" w:rsidRDefault="00DB6D2D" w:rsidP="00DB6D2D">
      <w:pPr>
        <w:tabs>
          <w:tab w:val="left" w:pos="1039"/>
        </w:tabs>
        <w:rPr>
          <w:sz w:val="28"/>
        </w:rPr>
        <w:sectPr w:rsidR="00DB6D2D" w:rsidRPr="00DB6D2D">
          <w:footerReference w:type="default" r:id="rId24"/>
          <w:pgSz w:w="11900" w:h="16840"/>
          <w:pgMar w:top="1320" w:right="1020" w:bottom="1220" w:left="1340" w:header="720" w:footer="1034" w:gutter="0"/>
          <w:cols w:space="720"/>
        </w:sectPr>
      </w:pPr>
      <w:r>
        <w:rPr>
          <w:sz w:val="28"/>
        </w:rPr>
        <w:tab/>
      </w:r>
    </w:p>
    <w:p w:rsidR="001F55F9" w:rsidRDefault="001F55F9">
      <w:pPr>
        <w:pStyle w:val="BodyText"/>
        <w:spacing w:before="4"/>
        <w:rPr>
          <w:sz w:val="9"/>
        </w:rPr>
      </w:pPr>
    </w:p>
    <w:p w:rsidR="001F55F9" w:rsidRDefault="001F55F9">
      <w:pPr>
        <w:pStyle w:val="BodyText"/>
        <w:spacing w:before="9"/>
        <w:rPr>
          <w:sz w:val="5"/>
        </w:rPr>
      </w:pPr>
    </w:p>
    <w:p w:rsidR="00DB6D2D" w:rsidRDefault="00DB6D2D" w:rsidP="00DB6D2D">
      <w:pPr>
        <w:tabs>
          <w:tab w:val="left" w:pos="1039"/>
        </w:tabs>
        <w:rPr>
          <w:sz w:val="28"/>
        </w:rPr>
      </w:pPr>
    </w:p>
    <w:p w:rsidR="00AB71DC" w:rsidRPr="00DB6D2D" w:rsidRDefault="00DB6D2D" w:rsidP="006560A9">
      <w:pPr>
        <w:rPr>
          <w:b/>
          <w:bCs/>
          <w:sz w:val="28"/>
        </w:rPr>
      </w:pPr>
      <w:r>
        <w:rPr>
          <w:sz w:val="28"/>
        </w:rPr>
        <w:tab/>
      </w:r>
      <w:r w:rsidR="00AB71DC" w:rsidRPr="00DB6D2D">
        <w:rPr>
          <w:b/>
          <w:bCs/>
          <w:sz w:val="28"/>
        </w:rPr>
        <w:t>8.</w:t>
      </w:r>
      <w:r w:rsidR="0081147B">
        <w:rPr>
          <w:b/>
          <w:bCs/>
          <w:sz w:val="28"/>
        </w:rPr>
        <w:t>4</w:t>
      </w:r>
      <w:r w:rsidR="00AB71DC" w:rsidRPr="00DB6D2D">
        <w:rPr>
          <w:b/>
          <w:bCs/>
          <w:sz w:val="28"/>
        </w:rPr>
        <w:t xml:space="preserve"> </w:t>
      </w:r>
      <w:proofErr w:type="gramStart"/>
      <w:r w:rsidR="00807787">
        <w:rPr>
          <w:b/>
          <w:bCs/>
          <w:sz w:val="28"/>
        </w:rPr>
        <w:t xml:space="preserve">Product </w:t>
      </w:r>
      <w:r w:rsidR="00AB71DC">
        <w:rPr>
          <w:b/>
          <w:bCs/>
          <w:sz w:val="28"/>
        </w:rPr>
        <w:t xml:space="preserve"> List</w:t>
      </w:r>
      <w:proofErr w:type="gramEnd"/>
      <w:r w:rsidR="00AB71DC">
        <w:rPr>
          <w:b/>
          <w:bCs/>
          <w:sz w:val="28"/>
        </w:rPr>
        <w:t xml:space="preserve"> </w:t>
      </w:r>
    </w:p>
    <w:p w:rsidR="00AB71DC" w:rsidRDefault="00AB71DC" w:rsidP="00AB71DC">
      <w:pPr>
        <w:rPr>
          <w:b/>
          <w:sz w:val="24"/>
        </w:rPr>
      </w:pPr>
    </w:p>
    <w:p w:rsidR="00AB71DC" w:rsidRDefault="00AB71DC" w:rsidP="00AB71DC">
      <w:pPr>
        <w:rPr>
          <w:b/>
          <w:sz w:val="24"/>
        </w:rPr>
      </w:pPr>
    </w:p>
    <w:p w:rsidR="00AB71DC" w:rsidRDefault="00AB71DC" w:rsidP="006560A9">
      <w:pPr>
        <w:rPr>
          <w:sz w:val="28"/>
        </w:rPr>
      </w:pPr>
      <w:r>
        <w:t>Following snapshot shows th</w:t>
      </w:r>
      <w:r w:rsidR="004E6800">
        <w:t>e</w:t>
      </w:r>
      <w:r w:rsidR="00F065B0">
        <w:t xml:space="preserve"> Product</w:t>
      </w:r>
      <w:r w:rsidR="0081147B">
        <w:t xml:space="preserve"> List</w:t>
      </w:r>
      <w:r>
        <w:t xml:space="preserve"> page for </w:t>
      </w:r>
      <w:r w:rsidR="006560A9" w:rsidRPr="00F77D04">
        <w:t>Inventory Management System</w:t>
      </w:r>
    </w:p>
    <w:p w:rsidR="00AB71DC" w:rsidRDefault="00AB71DC" w:rsidP="00AB71DC">
      <w:pPr>
        <w:rPr>
          <w:sz w:val="28"/>
        </w:rPr>
      </w:pPr>
      <w:r>
        <w:rPr>
          <w:sz w:val="28"/>
        </w:rPr>
        <w:tab/>
      </w:r>
    </w:p>
    <w:p w:rsidR="0081147B" w:rsidRDefault="0081147B">
      <w:pPr>
        <w:widowControl/>
        <w:autoSpaceDE/>
        <w:autoSpaceDN/>
        <w:spacing w:after="160" w:line="259" w:lineRule="auto"/>
        <w:rPr>
          <w:sz w:val="10"/>
        </w:rPr>
      </w:pPr>
      <w:r>
        <w:rPr>
          <w:noProof/>
          <w:sz w:val="10"/>
          <w:lang w:val="en-IN" w:eastAsia="en-IN" w:bidi="ar-SA"/>
        </w:rPr>
        <w:drawing>
          <wp:inline distT="0" distB="0" distL="0" distR="0">
            <wp:extent cx="6057900" cy="314868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ood Bank List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7B" w:rsidRDefault="0081147B">
      <w:pPr>
        <w:widowControl/>
        <w:autoSpaceDE/>
        <w:autoSpaceDN/>
        <w:spacing w:after="160" w:line="259" w:lineRule="auto"/>
        <w:rPr>
          <w:sz w:val="10"/>
        </w:rPr>
      </w:pPr>
    </w:p>
    <w:p w:rsidR="0081147B" w:rsidRDefault="0081147B">
      <w:pPr>
        <w:widowControl/>
        <w:autoSpaceDE/>
        <w:autoSpaceDN/>
        <w:spacing w:after="160" w:line="259" w:lineRule="auto"/>
        <w:rPr>
          <w:sz w:val="10"/>
        </w:rPr>
      </w:pPr>
      <w:r>
        <w:rPr>
          <w:sz w:val="10"/>
        </w:rPr>
        <w:br w:type="page"/>
      </w:r>
    </w:p>
    <w:p w:rsidR="0081147B" w:rsidRDefault="0081147B" w:rsidP="0081147B">
      <w:pPr>
        <w:rPr>
          <w:sz w:val="10"/>
        </w:rPr>
      </w:pPr>
    </w:p>
    <w:p w:rsidR="0081147B" w:rsidRPr="00DB6D2D" w:rsidRDefault="0081147B" w:rsidP="0081147B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>8.</w:t>
      </w:r>
      <w:r>
        <w:rPr>
          <w:b/>
          <w:bCs/>
          <w:sz w:val="28"/>
        </w:rPr>
        <w:t>5</w:t>
      </w:r>
      <w:r w:rsidRPr="00DB6D2D">
        <w:rPr>
          <w:b/>
          <w:bCs/>
          <w:sz w:val="28"/>
        </w:rPr>
        <w:t xml:space="preserve"> </w:t>
      </w:r>
      <w:r w:rsidR="00093599">
        <w:rPr>
          <w:b/>
          <w:bCs/>
          <w:sz w:val="28"/>
        </w:rPr>
        <w:t xml:space="preserve">Admin Add Product </w:t>
      </w:r>
    </w:p>
    <w:p w:rsidR="0081147B" w:rsidRDefault="0081147B" w:rsidP="0081147B">
      <w:pPr>
        <w:rPr>
          <w:b/>
          <w:sz w:val="24"/>
        </w:rPr>
      </w:pPr>
    </w:p>
    <w:p w:rsidR="0081147B" w:rsidRDefault="0081147B" w:rsidP="0081147B">
      <w:pPr>
        <w:rPr>
          <w:b/>
          <w:sz w:val="24"/>
        </w:rPr>
      </w:pPr>
    </w:p>
    <w:p w:rsidR="0081147B" w:rsidRDefault="0081147B" w:rsidP="0081147B">
      <w:r>
        <w:t xml:space="preserve">Following snapshot shows the </w:t>
      </w:r>
      <w:proofErr w:type="gramStart"/>
      <w:r w:rsidR="007866BC">
        <w:t>Add</w:t>
      </w:r>
      <w:r>
        <w:t xml:space="preserve"> </w:t>
      </w:r>
      <w:r w:rsidR="009C6B5C">
        <w:t xml:space="preserve"> Product</w:t>
      </w:r>
      <w:proofErr w:type="gramEnd"/>
      <w:r w:rsidR="009C6B5C">
        <w:t xml:space="preserve"> </w:t>
      </w:r>
      <w:r>
        <w:t xml:space="preserve">page for </w:t>
      </w:r>
      <w:r w:rsidR="00093599" w:rsidRPr="00F77D04">
        <w:t>Inventory Management System</w:t>
      </w:r>
    </w:p>
    <w:p w:rsidR="0081147B" w:rsidRPr="0081147B" w:rsidRDefault="0081147B" w:rsidP="0081147B">
      <w:r>
        <w:rPr>
          <w:noProof/>
          <w:lang w:val="en-IN" w:eastAsia="en-IN" w:bidi="ar-SA"/>
        </w:rPr>
        <w:drawing>
          <wp:inline distT="0" distB="0" distL="0" distR="0">
            <wp:extent cx="6057900" cy="2882602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lood Camp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7B" w:rsidRDefault="0081147B" w:rsidP="0081147B">
      <w:pPr>
        <w:tabs>
          <w:tab w:val="left" w:pos="1039"/>
        </w:tabs>
        <w:rPr>
          <w:sz w:val="28"/>
        </w:rPr>
      </w:pPr>
    </w:p>
    <w:p w:rsidR="0081147B" w:rsidRDefault="0081147B" w:rsidP="0081147B">
      <w:pPr>
        <w:rPr>
          <w:sz w:val="28"/>
        </w:rPr>
      </w:pPr>
      <w:r>
        <w:rPr>
          <w:sz w:val="28"/>
        </w:rPr>
        <w:tab/>
      </w:r>
    </w:p>
    <w:p w:rsidR="001F06EE" w:rsidRDefault="001F06EE">
      <w:pPr>
        <w:widowControl/>
        <w:autoSpaceDE/>
        <w:autoSpaceDN/>
        <w:spacing w:after="160" w:line="259" w:lineRule="auto"/>
        <w:rPr>
          <w:sz w:val="10"/>
        </w:rPr>
      </w:pPr>
    </w:p>
    <w:p w:rsidR="001F06EE" w:rsidRDefault="001F06EE">
      <w:pPr>
        <w:widowControl/>
        <w:autoSpaceDE/>
        <w:autoSpaceDN/>
        <w:spacing w:after="160" w:line="259" w:lineRule="auto"/>
        <w:rPr>
          <w:sz w:val="10"/>
        </w:rPr>
      </w:pPr>
    </w:p>
    <w:p w:rsidR="001F06EE" w:rsidRDefault="001F06EE">
      <w:pPr>
        <w:widowControl/>
        <w:autoSpaceDE/>
        <w:autoSpaceDN/>
        <w:spacing w:after="160" w:line="259" w:lineRule="auto"/>
        <w:rPr>
          <w:sz w:val="10"/>
        </w:rPr>
      </w:pPr>
    </w:p>
    <w:p w:rsidR="001F06EE" w:rsidRDefault="001F06EE" w:rsidP="001F06EE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 xml:space="preserve">8. </w:t>
      </w:r>
      <w:r>
        <w:rPr>
          <w:b/>
          <w:bCs/>
          <w:sz w:val="28"/>
        </w:rPr>
        <w:t xml:space="preserve">Retailer Order list </w:t>
      </w:r>
    </w:p>
    <w:p w:rsidR="000C6456" w:rsidRDefault="000C6456" w:rsidP="001F06EE">
      <w:pPr>
        <w:tabs>
          <w:tab w:val="left" w:pos="1039"/>
        </w:tabs>
      </w:pPr>
      <w:r>
        <w:t xml:space="preserve">Following snapshot shows the order </w:t>
      </w:r>
      <w:r w:rsidR="0038791B">
        <w:t xml:space="preserve">order </w:t>
      </w:r>
      <w:r>
        <w:t xml:space="preserve">List page for </w:t>
      </w:r>
      <w:r w:rsidRPr="00F77D04">
        <w:t>Inventory Management System</w:t>
      </w:r>
    </w:p>
    <w:p w:rsidR="000C6456" w:rsidRDefault="000C6456" w:rsidP="001F06EE">
      <w:pPr>
        <w:tabs>
          <w:tab w:val="left" w:pos="1039"/>
        </w:tabs>
      </w:pPr>
    </w:p>
    <w:p w:rsidR="000C6456" w:rsidRDefault="00DE2E00" w:rsidP="001F06EE">
      <w:pPr>
        <w:tabs>
          <w:tab w:val="left" w:pos="1039"/>
        </w:tabs>
      </w:pPr>
      <w:r>
        <w:rPr>
          <w:noProof/>
          <w:lang w:val="en-IN" w:eastAsia="en-IN" w:bidi="ar-SA"/>
        </w:rPr>
        <w:drawing>
          <wp:inline distT="0" distB="0" distL="0" distR="0">
            <wp:extent cx="6057900" cy="2828799"/>
            <wp:effectExtent l="19050" t="0" r="0" b="0"/>
            <wp:docPr id="5" name="Picture 4" descr="r order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 order list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56" w:rsidRPr="00DB6D2D" w:rsidRDefault="000C6456" w:rsidP="001F06EE">
      <w:pPr>
        <w:tabs>
          <w:tab w:val="left" w:pos="1039"/>
        </w:tabs>
        <w:rPr>
          <w:b/>
          <w:bCs/>
          <w:sz w:val="28"/>
        </w:rPr>
      </w:pPr>
    </w:p>
    <w:p w:rsidR="00AB71DC" w:rsidRDefault="00AB71DC">
      <w:pPr>
        <w:widowControl/>
        <w:autoSpaceDE/>
        <w:autoSpaceDN/>
        <w:spacing w:after="160" w:line="259" w:lineRule="auto"/>
        <w:rPr>
          <w:sz w:val="10"/>
        </w:rPr>
      </w:pPr>
      <w:r>
        <w:rPr>
          <w:sz w:val="10"/>
        </w:rPr>
        <w:br w:type="page"/>
      </w:r>
    </w:p>
    <w:p w:rsidR="00AB71DC" w:rsidRDefault="00AB71DC" w:rsidP="00DB6D2D">
      <w:pPr>
        <w:rPr>
          <w:sz w:val="10"/>
        </w:rPr>
      </w:pPr>
    </w:p>
    <w:p w:rsidR="00752C67" w:rsidRDefault="00752C67" w:rsidP="00752C67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 xml:space="preserve">8. </w:t>
      </w:r>
      <w:r>
        <w:rPr>
          <w:b/>
          <w:bCs/>
          <w:sz w:val="28"/>
        </w:rPr>
        <w:t xml:space="preserve">Reorder List </w:t>
      </w:r>
    </w:p>
    <w:p w:rsidR="00752C67" w:rsidRDefault="00752C67" w:rsidP="00752C67">
      <w:pPr>
        <w:tabs>
          <w:tab w:val="left" w:pos="1039"/>
        </w:tabs>
      </w:pPr>
      <w:r>
        <w:t xml:space="preserve">Following snapshot shows the reorder List page for </w:t>
      </w:r>
      <w:r w:rsidRPr="00F77D04">
        <w:t>Inventory Management System</w:t>
      </w:r>
    </w:p>
    <w:p w:rsidR="00752C67" w:rsidRDefault="00752C67" w:rsidP="00DB6D2D">
      <w:pPr>
        <w:rPr>
          <w:sz w:val="10"/>
        </w:rPr>
      </w:pPr>
    </w:p>
    <w:p w:rsidR="00B152FF" w:rsidRDefault="00B152FF" w:rsidP="00DB6D2D">
      <w:pPr>
        <w:rPr>
          <w:sz w:val="10"/>
        </w:rPr>
      </w:pPr>
    </w:p>
    <w:p w:rsidR="00B152FF" w:rsidRDefault="00B152FF" w:rsidP="00DB6D2D">
      <w:pPr>
        <w:rPr>
          <w:sz w:val="10"/>
        </w:rPr>
      </w:pPr>
    </w:p>
    <w:p w:rsidR="00B152FF" w:rsidRDefault="00B152FF" w:rsidP="00DB6D2D">
      <w:pPr>
        <w:rPr>
          <w:sz w:val="10"/>
        </w:rPr>
      </w:pPr>
    </w:p>
    <w:p w:rsidR="00B152FF" w:rsidRDefault="00B152FF" w:rsidP="00DB6D2D">
      <w:pPr>
        <w:rPr>
          <w:sz w:val="10"/>
        </w:rPr>
      </w:pPr>
      <w:r>
        <w:rPr>
          <w:noProof/>
          <w:sz w:val="10"/>
          <w:lang w:val="en-IN" w:eastAsia="en-IN" w:bidi="ar-SA"/>
        </w:rPr>
        <w:drawing>
          <wp:inline distT="0" distB="0" distL="0" distR="0">
            <wp:extent cx="6057900" cy="2713990"/>
            <wp:effectExtent l="19050" t="0" r="0" b="0"/>
            <wp:docPr id="8" name="Picture 7" descr="re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oder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6" w:rsidRDefault="00BF4856" w:rsidP="00DB6D2D">
      <w:pPr>
        <w:rPr>
          <w:sz w:val="10"/>
        </w:rPr>
      </w:pPr>
    </w:p>
    <w:p w:rsidR="00BF4856" w:rsidRDefault="00BF4856" w:rsidP="00BF4856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 xml:space="preserve">8. </w:t>
      </w:r>
      <w:r>
        <w:rPr>
          <w:b/>
          <w:bCs/>
          <w:sz w:val="28"/>
        </w:rPr>
        <w:t xml:space="preserve">Stock Report </w:t>
      </w:r>
    </w:p>
    <w:p w:rsidR="00BF4856" w:rsidRDefault="00BF4856" w:rsidP="00BF4856">
      <w:pPr>
        <w:tabs>
          <w:tab w:val="left" w:pos="1039"/>
        </w:tabs>
      </w:pPr>
      <w:r>
        <w:t xml:space="preserve">Following snapshot shows the Stock </w:t>
      </w:r>
      <w:proofErr w:type="gramStart"/>
      <w:r>
        <w:t>Report</w:t>
      </w:r>
      <w:r w:rsidR="00085D31">
        <w:t xml:space="preserve"> </w:t>
      </w:r>
      <w:r>
        <w:t xml:space="preserve"> List</w:t>
      </w:r>
      <w:proofErr w:type="gramEnd"/>
      <w:r>
        <w:t xml:space="preserve"> page for </w:t>
      </w:r>
      <w:r w:rsidRPr="00F77D04">
        <w:t>Inventory Management System</w:t>
      </w:r>
    </w:p>
    <w:p w:rsidR="00BF4856" w:rsidRDefault="00BF4856" w:rsidP="00DB6D2D">
      <w:pPr>
        <w:rPr>
          <w:sz w:val="10"/>
        </w:rPr>
      </w:pPr>
    </w:p>
    <w:p w:rsidR="00085D31" w:rsidRDefault="00085D31" w:rsidP="00DB6D2D">
      <w:pPr>
        <w:rPr>
          <w:sz w:val="10"/>
        </w:rPr>
      </w:pPr>
    </w:p>
    <w:p w:rsidR="00085D31" w:rsidRDefault="00085D31" w:rsidP="00DB6D2D">
      <w:pPr>
        <w:rPr>
          <w:sz w:val="10"/>
        </w:rPr>
      </w:pPr>
    </w:p>
    <w:p w:rsidR="00085D31" w:rsidRDefault="00085D31" w:rsidP="00DB6D2D">
      <w:pPr>
        <w:rPr>
          <w:sz w:val="10"/>
        </w:rPr>
      </w:pPr>
      <w:r>
        <w:rPr>
          <w:noProof/>
          <w:sz w:val="10"/>
          <w:lang w:val="en-IN" w:eastAsia="en-IN" w:bidi="ar-SA"/>
        </w:rPr>
        <w:drawing>
          <wp:inline distT="0" distB="0" distL="0" distR="0">
            <wp:extent cx="6057900" cy="2605405"/>
            <wp:effectExtent l="19050" t="0" r="0" b="0"/>
            <wp:docPr id="9" name="Picture 8" descr="stock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 report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51" w:rsidRDefault="00E62C51" w:rsidP="00DB6D2D">
      <w:pPr>
        <w:rPr>
          <w:sz w:val="10"/>
        </w:rPr>
      </w:pPr>
    </w:p>
    <w:p w:rsidR="00E62C51" w:rsidRDefault="00E62C51" w:rsidP="00DB6D2D">
      <w:pPr>
        <w:rPr>
          <w:sz w:val="10"/>
        </w:rPr>
      </w:pPr>
    </w:p>
    <w:p w:rsidR="00E62C51" w:rsidRDefault="00E62C51" w:rsidP="00E62C51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 xml:space="preserve">8. </w:t>
      </w:r>
      <w:r>
        <w:rPr>
          <w:b/>
          <w:bCs/>
          <w:sz w:val="28"/>
        </w:rPr>
        <w:t xml:space="preserve">Wholesaler </w:t>
      </w:r>
    </w:p>
    <w:p w:rsidR="00E62C51" w:rsidRDefault="00E62C51" w:rsidP="00DB6D2D">
      <w:pPr>
        <w:rPr>
          <w:sz w:val="10"/>
        </w:rPr>
      </w:pPr>
    </w:p>
    <w:p w:rsidR="00E62C51" w:rsidRDefault="00E62C51" w:rsidP="00E62C51">
      <w:pPr>
        <w:tabs>
          <w:tab w:val="left" w:pos="1039"/>
        </w:tabs>
      </w:pPr>
      <w:r>
        <w:t xml:space="preserve">Following snapshot shows the Wholesaler </w:t>
      </w:r>
      <w:proofErr w:type="gramStart"/>
      <w:r>
        <w:t>order  Report</w:t>
      </w:r>
      <w:proofErr w:type="gramEnd"/>
      <w:r>
        <w:t xml:space="preserve">  List page for </w:t>
      </w:r>
      <w:r w:rsidRPr="00F77D04">
        <w:t>Inventory Management System</w:t>
      </w:r>
    </w:p>
    <w:p w:rsidR="00E62C51" w:rsidRDefault="00E62C51" w:rsidP="00DB6D2D">
      <w:pPr>
        <w:rPr>
          <w:sz w:val="10"/>
        </w:rPr>
      </w:pPr>
    </w:p>
    <w:p w:rsidR="00E62C51" w:rsidRDefault="00E62C51" w:rsidP="00DB6D2D">
      <w:pPr>
        <w:rPr>
          <w:sz w:val="10"/>
        </w:rPr>
      </w:pPr>
    </w:p>
    <w:p w:rsidR="00E62C51" w:rsidRDefault="00E62C51" w:rsidP="00DB6D2D">
      <w:pPr>
        <w:rPr>
          <w:sz w:val="10"/>
        </w:rPr>
      </w:pPr>
    </w:p>
    <w:p w:rsidR="00E62C51" w:rsidRDefault="00E62C51" w:rsidP="00DB6D2D">
      <w:pPr>
        <w:rPr>
          <w:sz w:val="10"/>
        </w:rPr>
        <w:sectPr w:rsidR="00E62C51">
          <w:footerReference w:type="default" r:id="rId30"/>
          <w:pgSz w:w="11900" w:h="16840"/>
          <w:pgMar w:top="1320" w:right="1020" w:bottom="1220" w:left="1340" w:header="720" w:footer="1034" w:gutter="0"/>
          <w:cols w:space="720"/>
        </w:sectPr>
      </w:pPr>
      <w:r>
        <w:rPr>
          <w:noProof/>
          <w:sz w:val="10"/>
          <w:lang w:val="en-IN" w:eastAsia="en-IN" w:bidi="ar-SA"/>
        </w:rPr>
        <w:lastRenderedPageBreak/>
        <w:drawing>
          <wp:inline distT="0" distB="0" distL="0" distR="0">
            <wp:extent cx="6057900" cy="2997835"/>
            <wp:effectExtent l="19050" t="0" r="0" b="0"/>
            <wp:docPr id="10" name="Picture 9" descr="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le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2D" w:rsidRDefault="00DB6D2D" w:rsidP="00DB6D2D">
      <w:pPr>
        <w:pStyle w:val="ListParagraph"/>
        <w:numPr>
          <w:ilvl w:val="0"/>
          <w:numId w:val="11"/>
        </w:numPr>
        <w:tabs>
          <w:tab w:val="left" w:pos="400"/>
        </w:tabs>
        <w:spacing w:before="86"/>
        <w:ind w:left="400" w:hanging="280"/>
        <w:rPr>
          <w:b/>
          <w:sz w:val="28"/>
        </w:rPr>
      </w:pPr>
      <w:r>
        <w:rPr>
          <w:b/>
          <w:sz w:val="28"/>
        </w:rPr>
        <w:lastRenderedPageBreak/>
        <w:t>CONCLUSION AND FUTURE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SCOPE</w:t>
      </w:r>
    </w:p>
    <w:p w:rsidR="00DB6D2D" w:rsidRDefault="00DB6D2D" w:rsidP="00DB6D2D">
      <w:pPr>
        <w:pStyle w:val="ListParagraph"/>
        <w:tabs>
          <w:tab w:val="left" w:pos="400"/>
        </w:tabs>
        <w:spacing w:before="86"/>
        <w:ind w:left="120" w:firstLine="0"/>
        <w:rPr>
          <w:b/>
          <w:sz w:val="28"/>
        </w:rPr>
      </w:pPr>
    </w:p>
    <w:p w:rsidR="00DB6D2D" w:rsidRDefault="00340FCD" w:rsidP="00DB6D2D">
      <w:pPr>
        <w:pStyle w:val="ListParagraph"/>
        <w:numPr>
          <w:ilvl w:val="0"/>
          <w:numId w:val="6"/>
        </w:numPr>
        <w:tabs>
          <w:tab w:val="left" w:pos="1406"/>
        </w:tabs>
        <w:spacing w:before="168" w:line="276" w:lineRule="auto"/>
        <w:ind w:right="114"/>
        <w:jc w:val="both"/>
        <w:rPr>
          <w:sz w:val="24"/>
        </w:rPr>
      </w:pPr>
      <w:r w:rsidRPr="00765C40">
        <w:t>Inventory Management System</w:t>
      </w:r>
      <w:r w:rsidR="00DB6D2D">
        <w:rPr>
          <w:sz w:val="24"/>
        </w:rPr>
        <w:t xml:space="preserve"> provides a platform to get connected with each other easily</w:t>
      </w:r>
      <w:r>
        <w:rPr>
          <w:sz w:val="24"/>
        </w:rPr>
        <w:t xml:space="preserve"> </w:t>
      </w:r>
      <w:r w:rsidRPr="00765C40">
        <w:t>Inventory Management</w:t>
      </w:r>
      <w:r w:rsidR="00DB6D2D">
        <w:rPr>
          <w:sz w:val="24"/>
        </w:rPr>
        <w:t>.</w:t>
      </w:r>
    </w:p>
    <w:p w:rsidR="00DB6D2D" w:rsidRDefault="00DB6D2D" w:rsidP="00DB6D2D">
      <w:pPr>
        <w:pStyle w:val="BodyText"/>
        <w:rPr>
          <w:sz w:val="26"/>
        </w:rPr>
      </w:pPr>
    </w:p>
    <w:p w:rsidR="00DB6D2D" w:rsidRDefault="00DB6D2D" w:rsidP="00DB6D2D">
      <w:pPr>
        <w:pStyle w:val="BodyText"/>
        <w:spacing w:before="3"/>
        <w:rPr>
          <w:sz w:val="22"/>
        </w:rPr>
      </w:pPr>
    </w:p>
    <w:p w:rsidR="00DB6D2D" w:rsidRDefault="00DB6D2D" w:rsidP="00DB6D2D">
      <w:pPr>
        <w:pStyle w:val="ListParagraph"/>
        <w:numPr>
          <w:ilvl w:val="0"/>
          <w:numId w:val="6"/>
        </w:numPr>
        <w:tabs>
          <w:tab w:val="left" w:pos="1406"/>
        </w:tabs>
        <w:spacing w:before="1" w:line="276" w:lineRule="auto"/>
        <w:ind w:right="123"/>
        <w:jc w:val="both"/>
        <w:rPr>
          <w:sz w:val="24"/>
        </w:rPr>
      </w:pPr>
      <w:r>
        <w:rPr>
          <w:sz w:val="24"/>
        </w:rPr>
        <w:t xml:space="preserve">Our System provides a very user-friendly platform registration system where </w:t>
      </w:r>
      <w:r w:rsidR="00340FCD">
        <w:rPr>
          <w:sz w:val="24"/>
        </w:rPr>
        <w:t>user</w:t>
      </w:r>
      <w:r>
        <w:rPr>
          <w:sz w:val="24"/>
        </w:rPr>
        <w:t xml:space="preserve"> can easily </w:t>
      </w:r>
      <w:r w:rsidR="00340FCD">
        <w:rPr>
          <w:sz w:val="24"/>
        </w:rPr>
        <w:t>create account and manage inventory system for business.</w:t>
      </w:r>
    </w:p>
    <w:p w:rsidR="001F55F9" w:rsidRDefault="001F55F9">
      <w:pPr>
        <w:pStyle w:val="BodyText"/>
        <w:spacing w:before="1"/>
        <w:rPr>
          <w:sz w:val="22"/>
        </w:rPr>
      </w:pPr>
    </w:p>
    <w:p w:rsidR="001F55F9" w:rsidRDefault="001F55F9">
      <w:pPr>
        <w:sectPr w:rsidR="001F55F9">
          <w:footerReference w:type="default" r:id="rId32"/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Pr="00836415" w:rsidRDefault="001F55F9" w:rsidP="00340FCD">
      <w:pPr>
        <w:tabs>
          <w:tab w:val="left" w:pos="1406"/>
        </w:tabs>
        <w:spacing w:before="1" w:line="276" w:lineRule="auto"/>
        <w:ind w:right="123"/>
        <w:jc w:val="both"/>
        <w:rPr>
          <w:sz w:val="24"/>
        </w:rPr>
      </w:pPr>
    </w:p>
    <w:sectPr w:rsidR="001F55F9" w:rsidRPr="00836415" w:rsidSect="009D1033">
      <w:footerReference w:type="default" r:id="rId33"/>
      <w:pgSz w:w="11900" w:h="16840"/>
      <w:pgMar w:top="1320" w:right="1020" w:bottom="1220" w:left="1340" w:header="720" w:footer="10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446" w:rsidRDefault="00B80446">
      <w:r>
        <w:separator/>
      </w:r>
    </w:p>
  </w:endnote>
  <w:endnote w:type="continuationSeparator" w:id="0">
    <w:p w:rsidR="00B80446" w:rsidRDefault="00B8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6" o:spid="_x0000_s2079" style="position:absolute;margin-left:72.9pt;margin-top:780.25pt;width:465.3pt;height:.8pt;z-index:-254008320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">
          <v:line id="Line 7" o:spid="_x0000_s2081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" strokecolor="#000009" strokeweight=".8pt"/>
          <v:line id="Line 8" o:spid="_x0000_s2080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57" o:spid="_x0000_s2049" style="position:absolute;margin-left:72.9pt;margin-top:780.25pt;width:465.3pt;height:.8pt;z-index:-253990912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">
          <v:line id="Line 58" o:spid="_x0000_s2051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" strokecolor="#000009" strokeweight=".8pt"/>
          <v:line id="Line 59" o:spid="_x0000_s2050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" strokecolor="#000009" strokeweight=".8pt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9" o:spid="_x0000_s2076" style="position:absolute;margin-left:72.9pt;margin-top:780.25pt;width:465.3pt;height:.8pt;z-index:-254007296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DsbIx0SwIAAKsGAAAOAAAAAAAAAAAAAAAAAC4CAABkcnMvZTJvRG9jLnhtbFBLAQItABQABgAI&#10;AAAAIQDxvncw4gAAAA4BAAAPAAAAAAAAAAAAAAAAAKUEAABkcnMvZG93bnJldi54bWxQSwUGAAAA&#10;AAQABADzAAAAtAUAAAAA&#10;">
          <v:line id="Line 10" o:spid="_x0000_s2078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" strokecolor="#000009" strokeweight=".8pt"/>
          <v:line id="Line 11" o:spid="_x0000_s2077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" strokecolor="#000009" strokeweight=".8pt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_x0000_s2073" style="position:absolute;margin-left:72.9pt;margin-top:780.25pt;width:465.3pt;height:.8pt;z-index:-251978752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CRncu+SwIAAMwGAAAOAAAAAAAAAAAAAAAAAC4CAABkcnMvZTJvRG9jLnhtbFBLAQItABQABgAI&#10;AAAAIQDxvncw4gAAAA4BAAAPAAAAAAAAAAAAAAAAAKUEAABkcnMvZG93bnJldi54bWxQSwUGAAAA&#10;AAQABADzAAAAtAUAAAAA&#10;">
          <v:line id="Lines 13" o:spid="_x0000_s2075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" strokecolor="#000009" strokeweight=".8pt"/>
          <v:line id="Lines 14" o:spid="_x0000_s2074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12" o:spid="_x0000_s2070" style="position:absolute;margin-left:72.9pt;margin-top:780.25pt;width:465.3pt;height:.8pt;z-index:-254006272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">
          <v:line id="Line 13" o:spid="_x0000_s2072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" strokecolor="#000009" strokeweight=".8pt"/>
          <v:line id="Line 14" o:spid="_x0000_s2071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15" o:spid="_x0000_s2067" style="position:absolute;margin-left:72.9pt;margin-top:780.25pt;width:465.3pt;height:.8pt;z-index:-254005248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D8kEH/SwIAAKwGAAAOAAAAAAAAAAAAAAAAAC4CAABkcnMvZTJvRG9jLnhtbFBLAQItABQABgAI&#10;AAAAIQDxvncw4gAAAA4BAAAPAAAAAAAAAAAAAAAAAKUEAABkcnMvZG93bnJldi54bWxQSwUGAAAA&#10;AAQABADzAAAAtAUAAAAA&#10;">
          <v:line id="Line 16" o:spid="_x0000_s2069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" strokecolor="#000009" strokeweight=".8pt"/>
          <v:line id="Line 17" o:spid="_x0000_s2068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33" o:spid="_x0000_s2061" style="position:absolute;margin-left:72.9pt;margin-top:780.25pt;width:465.3pt;height:.8pt;z-index:-253999104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">
          <v:line id="Line 34" o:spid="_x0000_s2063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" strokecolor="#000009" strokeweight=".8pt"/>
          <v:line id="Line 35" o:spid="_x0000_s2062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" strokecolor="#000009" strokeweight=".8pt"/>
          <w10:wrap anchorx="page" anchory="page"/>
        </v:group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36" o:spid="_x0000_s2058" style="position:absolute;margin-left:72.9pt;margin-top:780.25pt;width:465.3pt;height:.8pt;z-index:-253998080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A8HMD3SwIAAKwGAAAOAAAAAAAAAAAAAAAAAC4CAABkcnMvZTJvRG9jLnhtbFBLAQItABQABgAI&#10;AAAAIQDxvncw4gAAAA4BAAAPAAAAAAAAAAAAAAAAAKUEAABkcnMvZG93bnJldi54bWxQSwUGAAAA&#10;AAQABADzAAAAtAUAAAAA&#10;">
          <v:line id="Line 37" o:spid="_x0000_s2060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" strokecolor="#000009" strokeweight=".8pt"/>
          <v:line id="Line 38" o:spid="_x0000_s2059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" strokecolor="#000009" strokeweight=".8pt"/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64" o:spid="_x0000_s2055" style="position:absolute;margin-left:72.9pt;margin-top:780.25pt;width:465.3pt;height:.8pt;z-index:-251657216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">
          <v:line id="Line 65" o:spid="_x0000_s2057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" strokecolor="#000009" strokeweight=".8pt"/>
          <v:line id="Line 66" o:spid="_x0000_s2056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" strokecolor="#000009" strokeweight=".8pt"/>
          <w10:wrap anchorx="page" anchory="page"/>
        </v:group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42" o:spid="_x0000_s2052" style="position:absolute;margin-left:72.9pt;margin-top:780.25pt;width:465.3pt;height:.8pt;z-index:-253996032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">
          <v:line id="Line 43" o:spid="_x0000_s2054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" strokecolor="#000009" strokeweight=".8pt"/>
          <v:line id="Line 44" o:spid="_x0000_s2053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446" w:rsidRDefault="00B80446">
      <w:r>
        <w:separator/>
      </w:r>
    </w:p>
  </w:footnote>
  <w:footnote w:type="continuationSeparator" w:id="0">
    <w:p w:rsidR="00B80446" w:rsidRDefault="00B80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441" w:rsidRDefault="00B8044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86" type="#_x0000_t202" style="position:absolute;margin-left:423.9pt;margin-top:35pt;width:119.55pt;height:15.15pt;z-index:-254009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" filled="f" stroked="f">
          <v:textbox inset="0,0,0,0">
            <w:txbxContent>
              <w:p w:rsidR="00511441" w:rsidRPr="00A35C3A" w:rsidRDefault="00511441" w:rsidP="00A35C3A"/>
            </w:txbxContent>
          </v:textbox>
          <w10:wrap anchorx="page" anchory="page"/>
        </v:shape>
      </w:pict>
    </w:r>
    <w:r>
      <w:rPr>
        <w:noProof/>
        <w:lang w:val="en-IN" w:eastAsia="en-IN" w:bidi="ar-SA"/>
      </w:rPr>
      <w:pict>
        <v:group id="Group 1" o:spid="_x0000_s2083" style="position:absolute;margin-left:72.9pt;margin-top:48.55pt;width:471pt;height:.8pt;z-index:-254011392;mso-position-horizontal-relative:page;mso-position-vertical-relative:page" coordorigin="1458,972" coordsize="94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">
          <v:line id="Line 2" o:spid="_x0000_s2085" style="position:absolute;visibility:visible" from="1458,980" to="10878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" strokecolor="#000009" strokeweight=".8pt"/>
          <v:line id="Line 3" o:spid="_x0000_s2084" style="position:absolute;visibility:visible" from="1458,980" to="10878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" strokecolor="#000009" strokeweight=".8pt"/>
          <w10:wrap anchorx="page" anchory="page"/>
        </v:group>
      </w:pict>
    </w:r>
    <w:r>
      <w:rPr>
        <w:noProof/>
        <w:lang w:val="en-IN" w:eastAsia="en-IN" w:bidi="ar-SA"/>
      </w:rPr>
      <w:pict>
        <v:shape id="Text Box 4" o:spid="_x0000_s2082" type="#_x0000_t202" style="position:absolute;margin-left:1in;margin-top:35pt;width:46.1pt;height:13.65pt;z-index:-254010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" filled="f" stroked="f">
          <v:textbox inset="0,0,0,0">
            <w:txbxContent>
              <w:p w:rsidR="00511441" w:rsidRDefault="00511441">
                <w:pPr>
                  <w:spacing w:before="18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w w:val="110"/>
                    <w:sz w:val="20"/>
                  </w:rPr>
                  <w:t>KNOW-IT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w w:val="71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>
      <w:numFmt w:val="bullet"/>
      <w:lvlText w:val="•"/>
      <w:lvlJc w:val="left"/>
      <w:pPr>
        <w:ind w:left="1084" w:hanging="3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926" w:hanging="34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72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18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64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10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6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2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8" w:hanging="34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>
      <w:numFmt w:val="bullet"/>
      <w:lvlText w:val="•"/>
      <w:lvlJc w:val="left"/>
      <w:pPr>
        <w:ind w:left="7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46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7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>
      <w:numFmt w:val="bullet"/>
      <w:lvlText w:val="•"/>
      <w:lvlJc w:val="left"/>
      <w:pPr>
        <w:ind w:left="1406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en-US"/>
      </w:rPr>
    </w:lvl>
  </w:abstractNum>
  <w:abstractNum w:abstractNumId="5">
    <w:nsid w:val="0E010F58"/>
    <w:multiLevelType w:val="multilevel"/>
    <w:tmpl w:val="0E010F5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14BF08CD"/>
    <w:multiLevelType w:val="hybridMultilevel"/>
    <w:tmpl w:val="60D40A22"/>
    <w:lvl w:ilvl="0" w:tplc="DF6CC216">
      <w:start w:val="4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2B285E63"/>
    <w:multiLevelType w:val="hybridMultilevel"/>
    <w:tmpl w:val="452CFE4C"/>
    <w:lvl w:ilvl="0" w:tplc="5694C126">
      <w:start w:val="5"/>
      <w:numFmt w:val="decimal"/>
      <w:lvlText w:val="%1."/>
      <w:lvlJc w:val="left"/>
      <w:pPr>
        <w:ind w:left="69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11" w:hanging="360"/>
      </w:pPr>
    </w:lvl>
    <w:lvl w:ilvl="2" w:tplc="4009001B" w:tentative="1">
      <w:start w:val="1"/>
      <w:numFmt w:val="lowerRoman"/>
      <w:lvlText w:val="%3."/>
      <w:lvlJc w:val="right"/>
      <w:pPr>
        <w:ind w:left="2131" w:hanging="180"/>
      </w:pPr>
    </w:lvl>
    <w:lvl w:ilvl="3" w:tplc="4009000F" w:tentative="1">
      <w:start w:val="1"/>
      <w:numFmt w:val="decimal"/>
      <w:lvlText w:val="%4."/>
      <w:lvlJc w:val="left"/>
      <w:pPr>
        <w:ind w:left="2851" w:hanging="360"/>
      </w:pPr>
    </w:lvl>
    <w:lvl w:ilvl="4" w:tplc="40090019" w:tentative="1">
      <w:start w:val="1"/>
      <w:numFmt w:val="lowerLetter"/>
      <w:lvlText w:val="%5."/>
      <w:lvlJc w:val="left"/>
      <w:pPr>
        <w:ind w:left="3571" w:hanging="360"/>
      </w:pPr>
    </w:lvl>
    <w:lvl w:ilvl="5" w:tplc="4009001B" w:tentative="1">
      <w:start w:val="1"/>
      <w:numFmt w:val="lowerRoman"/>
      <w:lvlText w:val="%6."/>
      <w:lvlJc w:val="right"/>
      <w:pPr>
        <w:ind w:left="4291" w:hanging="180"/>
      </w:pPr>
    </w:lvl>
    <w:lvl w:ilvl="6" w:tplc="4009000F" w:tentative="1">
      <w:start w:val="1"/>
      <w:numFmt w:val="decimal"/>
      <w:lvlText w:val="%7."/>
      <w:lvlJc w:val="left"/>
      <w:pPr>
        <w:ind w:left="5011" w:hanging="360"/>
      </w:pPr>
    </w:lvl>
    <w:lvl w:ilvl="7" w:tplc="40090019" w:tentative="1">
      <w:start w:val="1"/>
      <w:numFmt w:val="lowerLetter"/>
      <w:lvlText w:val="%8."/>
      <w:lvlJc w:val="left"/>
      <w:pPr>
        <w:ind w:left="5731" w:hanging="360"/>
      </w:pPr>
    </w:lvl>
    <w:lvl w:ilvl="8" w:tplc="40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8">
    <w:nsid w:val="349E9ECD"/>
    <w:multiLevelType w:val="singleLevel"/>
    <w:tmpl w:val="349E9E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6F66B1C"/>
    <w:multiLevelType w:val="hybridMultilevel"/>
    <w:tmpl w:val="552606D2"/>
    <w:lvl w:ilvl="0" w:tplc="829068FE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84401EC"/>
    <w:multiLevelType w:val="hybridMultilevel"/>
    <w:tmpl w:val="30A8E5FA"/>
    <w:lvl w:ilvl="0" w:tplc="416C37EE">
      <w:start w:val="4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59ADCABA"/>
    <w:multiLevelType w:val="multilevel"/>
    <w:tmpl w:val="59ADCABA"/>
    <w:lvl w:ilvl="0">
      <w:start w:val="5"/>
      <w:numFmt w:val="lowerLetter"/>
      <w:lvlText w:val="%1"/>
      <w:lvlJc w:val="left"/>
      <w:pPr>
        <w:ind w:left="936" w:hanging="363"/>
      </w:pPr>
      <w:rPr>
        <w:rFonts w:hint="default"/>
        <w:lang w:val="en-US" w:eastAsia="en-US" w:bidi="en-US"/>
      </w:rPr>
    </w:lvl>
    <w:lvl w:ilvl="1">
      <w:start w:val="8"/>
      <w:numFmt w:val="upperLetter"/>
      <w:lvlText w:val="%1-%2"/>
      <w:lvlJc w:val="left"/>
      <w:pPr>
        <w:ind w:left="936" w:hanging="363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</w:abstractNum>
  <w:abstractNum w:abstractNumId="12">
    <w:nsid w:val="6DAC3409"/>
    <w:multiLevelType w:val="hybridMultilevel"/>
    <w:tmpl w:val="194CE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12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2"/>
  </w:compat>
  <w:rsids>
    <w:rsidRoot w:val="001F55F9"/>
    <w:rsid w:val="00051A8C"/>
    <w:rsid w:val="00060A85"/>
    <w:rsid w:val="00061957"/>
    <w:rsid w:val="00085D31"/>
    <w:rsid w:val="00093599"/>
    <w:rsid w:val="000C2349"/>
    <w:rsid w:val="000C6456"/>
    <w:rsid w:val="00134BA3"/>
    <w:rsid w:val="001D014B"/>
    <w:rsid w:val="001F06A9"/>
    <w:rsid w:val="001F06EE"/>
    <w:rsid w:val="001F1510"/>
    <w:rsid w:val="001F55F9"/>
    <w:rsid w:val="002403F1"/>
    <w:rsid w:val="00260E42"/>
    <w:rsid w:val="00261D24"/>
    <w:rsid w:val="00287889"/>
    <w:rsid w:val="00294765"/>
    <w:rsid w:val="002D1E0D"/>
    <w:rsid w:val="002D6D16"/>
    <w:rsid w:val="002F2229"/>
    <w:rsid w:val="0031224F"/>
    <w:rsid w:val="00340FCD"/>
    <w:rsid w:val="00350FFA"/>
    <w:rsid w:val="00357AB0"/>
    <w:rsid w:val="00370BAC"/>
    <w:rsid w:val="00377ABC"/>
    <w:rsid w:val="0038791B"/>
    <w:rsid w:val="00395063"/>
    <w:rsid w:val="00442AE8"/>
    <w:rsid w:val="004448EB"/>
    <w:rsid w:val="00486EC1"/>
    <w:rsid w:val="004A148F"/>
    <w:rsid w:val="004B2F0D"/>
    <w:rsid w:val="004E6800"/>
    <w:rsid w:val="004F1F95"/>
    <w:rsid w:val="00511441"/>
    <w:rsid w:val="00515977"/>
    <w:rsid w:val="005555C3"/>
    <w:rsid w:val="005A0414"/>
    <w:rsid w:val="005B6B59"/>
    <w:rsid w:val="006560A9"/>
    <w:rsid w:val="007254B0"/>
    <w:rsid w:val="0074008B"/>
    <w:rsid w:val="00752C67"/>
    <w:rsid w:val="00765C40"/>
    <w:rsid w:val="00770C16"/>
    <w:rsid w:val="007866BC"/>
    <w:rsid w:val="00792629"/>
    <w:rsid w:val="007A12C5"/>
    <w:rsid w:val="00807787"/>
    <w:rsid w:val="0081147B"/>
    <w:rsid w:val="00830628"/>
    <w:rsid w:val="00836415"/>
    <w:rsid w:val="008B0E20"/>
    <w:rsid w:val="008C1592"/>
    <w:rsid w:val="008C7C42"/>
    <w:rsid w:val="00906A9D"/>
    <w:rsid w:val="009B6D9C"/>
    <w:rsid w:val="009C6B5C"/>
    <w:rsid w:val="009D1033"/>
    <w:rsid w:val="009E32B8"/>
    <w:rsid w:val="00A05BDE"/>
    <w:rsid w:val="00A27711"/>
    <w:rsid w:val="00A35C3A"/>
    <w:rsid w:val="00A834FA"/>
    <w:rsid w:val="00AB71DC"/>
    <w:rsid w:val="00AE3508"/>
    <w:rsid w:val="00B107A1"/>
    <w:rsid w:val="00B139EF"/>
    <w:rsid w:val="00B152FF"/>
    <w:rsid w:val="00B313BF"/>
    <w:rsid w:val="00B80446"/>
    <w:rsid w:val="00BF4856"/>
    <w:rsid w:val="00C05566"/>
    <w:rsid w:val="00C11B6E"/>
    <w:rsid w:val="00C27C71"/>
    <w:rsid w:val="00C55983"/>
    <w:rsid w:val="00C56DE2"/>
    <w:rsid w:val="00C82843"/>
    <w:rsid w:val="00CA50D6"/>
    <w:rsid w:val="00CC7282"/>
    <w:rsid w:val="00CE233E"/>
    <w:rsid w:val="00CF5CDD"/>
    <w:rsid w:val="00D2416A"/>
    <w:rsid w:val="00D9115D"/>
    <w:rsid w:val="00DA0A94"/>
    <w:rsid w:val="00DA38F9"/>
    <w:rsid w:val="00DB6D2D"/>
    <w:rsid w:val="00DC004E"/>
    <w:rsid w:val="00DE2E00"/>
    <w:rsid w:val="00E45976"/>
    <w:rsid w:val="00E62C51"/>
    <w:rsid w:val="00E800BD"/>
    <w:rsid w:val="00E83F43"/>
    <w:rsid w:val="00EA05F1"/>
    <w:rsid w:val="00ED0ADD"/>
    <w:rsid w:val="00F065B0"/>
    <w:rsid w:val="00F477D1"/>
    <w:rsid w:val="00F50FF6"/>
    <w:rsid w:val="00F77D04"/>
    <w:rsid w:val="00FC69F9"/>
    <w:rsid w:val="00FD5676"/>
    <w:rsid w:val="05BB201B"/>
    <w:rsid w:val="0604251D"/>
    <w:rsid w:val="06E443DD"/>
    <w:rsid w:val="0E820504"/>
    <w:rsid w:val="0E854B24"/>
    <w:rsid w:val="0EEF3B61"/>
    <w:rsid w:val="15D645D2"/>
    <w:rsid w:val="172121B8"/>
    <w:rsid w:val="17986374"/>
    <w:rsid w:val="1BF32A5E"/>
    <w:rsid w:val="205F18D5"/>
    <w:rsid w:val="20BD6EFD"/>
    <w:rsid w:val="23A02D4C"/>
    <w:rsid w:val="271B415D"/>
    <w:rsid w:val="2B4E1474"/>
    <w:rsid w:val="2B963C52"/>
    <w:rsid w:val="2CEA7F1D"/>
    <w:rsid w:val="2D8C769A"/>
    <w:rsid w:val="2F9366D8"/>
    <w:rsid w:val="300E0E98"/>
    <w:rsid w:val="32D66897"/>
    <w:rsid w:val="35571A18"/>
    <w:rsid w:val="4B9B5CC2"/>
    <w:rsid w:val="4C73157C"/>
    <w:rsid w:val="4FDD473D"/>
    <w:rsid w:val="50E1542A"/>
    <w:rsid w:val="51F808FE"/>
    <w:rsid w:val="562C473F"/>
    <w:rsid w:val="57976CC4"/>
    <w:rsid w:val="57BD1B14"/>
    <w:rsid w:val="5A5827DC"/>
    <w:rsid w:val="5A6403AF"/>
    <w:rsid w:val="5B1B0C33"/>
    <w:rsid w:val="5FFA7D96"/>
    <w:rsid w:val="72523E17"/>
    <w:rsid w:val="757276C1"/>
    <w:rsid w:val="76AE672B"/>
    <w:rsid w:val="783D045E"/>
    <w:rsid w:val="794B5774"/>
    <w:rsid w:val="7CD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D10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9D1033"/>
    <w:pPr>
      <w:spacing w:before="86"/>
      <w:ind w:left="540" w:hanging="4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9D1033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1033"/>
    <w:rPr>
      <w:sz w:val="24"/>
      <w:szCs w:val="24"/>
    </w:rPr>
  </w:style>
  <w:style w:type="table" w:styleId="TableGrid">
    <w:name w:val="Table Grid"/>
    <w:basedOn w:val="TableNormal"/>
    <w:qFormat/>
    <w:rsid w:val="009D1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D10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9D1033"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9D1033"/>
    <w:pPr>
      <w:spacing w:before="51"/>
      <w:ind w:right="43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42AE8"/>
    <w:pPr>
      <w:widowControl/>
      <w:autoSpaceDE/>
      <w:autoSpaceDN/>
      <w:spacing w:after="100" w:line="254" w:lineRule="auto"/>
    </w:pPr>
    <w:rPr>
      <w:rFonts w:ascii="Calibri" w:hAnsi="Calibri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42AE8"/>
    <w:pPr>
      <w:widowControl/>
      <w:autoSpaceDE/>
      <w:autoSpaceDN/>
      <w:spacing w:after="100" w:line="254" w:lineRule="auto"/>
      <w:ind w:left="220"/>
    </w:pPr>
    <w:rPr>
      <w:rFonts w:ascii="Calibri" w:hAnsi="Calibri"/>
      <w:lang w:bidi="ar-SA"/>
    </w:rPr>
  </w:style>
  <w:style w:type="paragraph" w:styleId="Header">
    <w:name w:val="header"/>
    <w:basedOn w:val="Normal"/>
    <w:link w:val="HeaderChar"/>
    <w:rsid w:val="00DB6D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B6D2D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rsid w:val="00DB6D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6D2D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rsid w:val="00770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C1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customStyle="1" w:styleId="Normal1">
    <w:name w:val="Normal1"/>
    <w:rsid w:val="00C82843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6"/>
      <w:ind w:left="540" w:hanging="4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right="43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42AE8"/>
    <w:pPr>
      <w:widowControl/>
      <w:autoSpaceDE/>
      <w:autoSpaceDN/>
      <w:spacing w:after="100" w:line="254" w:lineRule="auto"/>
    </w:pPr>
    <w:rPr>
      <w:rFonts w:ascii="Calibri" w:hAnsi="Calibri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42AE8"/>
    <w:pPr>
      <w:widowControl/>
      <w:autoSpaceDE/>
      <w:autoSpaceDN/>
      <w:spacing w:after="100" w:line="254" w:lineRule="auto"/>
      <w:ind w:left="220"/>
    </w:pPr>
    <w:rPr>
      <w:rFonts w:ascii="Calibri" w:hAnsi="Calibri"/>
      <w:lang w:bidi="ar-SA"/>
    </w:rPr>
  </w:style>
  <w:style w:type="paragraph" w:styleId="Header">
    <w:name w:val="header"/>
    <w:basedOn w:val="Normal"/>
    <w:link w:val="HeaderChar"/>
    <w:rsid w:val="00DB6D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B6D2D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rsid w:val="00DB6D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6D2D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rsid w:val="00770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C16"/>
    <w:rPr>
      <w:rFonts w:ascii="Tahoma" w:eastAsia="Times New Roman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33" Type="http://schemas.openxmlformats.org/officeDocument/2006/relationships/footer" Target="footer10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5.jpe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9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footer" Target="footer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3"/>
    <customShpInfo spid="_x0000_s2050"/>
    <customShpInfo spid="_x0000_s2051"/>
    <customShpInfo spid="_x0000_s2049"/>
    <customShpInfo spid="_x0000_s2052"/>
    <customShpInfo spid="_x0000_s2055"/>
    <customShpInfo spid="_x0000_s2056"/>
    <customShpInfo spid="_x0000_s2054"/>
    <customShpInfo spid="_x0000_s2058"/>
    <customShpInfo spid="_x0000_s2059"/>
    <customShpInfo spid="_x0000_s2057"/>
    <customShpInfo spid="_x0000_s2108"/>
    <customShpInfo spid="_x0000_s2109"/>
    <customShpInfo spid="_x0000_s2110"/>
    <customShpInfo spid="_x0000_s2061"/>
    <customShpInfo spid="_x0000_s2062"/>
    <customShpInfo spid="_x0000_s2060"/>
    <customShpInfo spid="_x0000_s2064"/>
    <customShpInfo spid="_x0000_s2065"/>
    <customShpInfo spid="_x0000_s2063"/>
    <customShpInfo spid="_x0000_s2067"/>
    <customShpInfo spid="_x0000_s2068"/>
    <customShpInfo spid="_x0000_s2066"/>
    <customShpInfo spid="_x0000_s2079"/>
    <customShpInfo spid="_x0000_s2080"/>
    <customShpInfo spid="_x0000_s2078"/>
    <customShpInfo spid="_x0000_s2082"/>
    <customShpInfo spid="_x0000_s2083"/>
    <customShpInfo spid="_x0000_s2081"/>
    <customShpInfo spid="_x0000_s2085"/>
    <customShpInfo spid="_x0000_s2086"/>
    <customShpInfo spid="_x0000_s2084"/>
    <customShpInfo spid="_x0000_s2088"/>
    <customShpInfo spid="_x0000_s2089"/>
    <customShpInfo spid="_x0000_s2087"/>
    <customShpInfo spid="_x0000_s2091"/>
    <customShpInfo spid="_x0000_s2092"/>
    <customShpInfo spid="_x0000_s2090"/>
    <customShpInfo spid="_x0000_s2094"/>
    <customShpInfo spid="_x0000_s2095"/>
    <customShpInfo spid="_x0000_s2093"/>
    <customShpInfo spid="_x0000_s2097"/>
    <customShpInfo spid="_x0000_s2098"/>
    <customShpInfo spid="_x0000_s2096"/>
    <customShpInfo spid="_x0000_s2100"/>
    <customShpInfo spid="_x0000_s2101"/>
    <customShpInfo spid="_x0000_s2099"/>
    <customShpInfo spid="_x0000_s2103"/>
    <customShpInfo spid="_x0000_s2104"/>
    <customShpInfo spid="_x0000_s2102"/>
    <customShpInfo spid="_x0000_s2106"/>
    <customShpInfo spid="_x0000_s2107"/>
    <customShpInfo spid="_x0000_s2105"/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48"/>
    <customShpInfo spid="_x0000_s1049"/>
    <customShpInfo spid="_x0000_s1050"/>
    <customShpInfo spid="_x0000_s1051"/>
    <customShpInfo spid="_x0000_s1052"/>
    <customShpInfo spid="_x0000_s1047"/>
    <customShpInfo spid="_x0000_s1054"/>
    <customShpInfo spid="_x0000_s1055"/>
    <customShpInfo spid="_x0000_s1056"/>
    <customShpInfo spid="_x0000_s1057"/>
    <customShpInfo spid="_x0000_s1058"/>
    <customShpInfo spid="_x0000_s1053"/>
    <customShpInfo spid="_x0000_s1060"/>
    <customShpInfo spid="_x0000_s1061"/>
    <customShpInfo spid="_x0000_s1062"/>
    <customShpInfo spid="_x0000_s1063"/>
    <customShpInfo spid="_x0000_s1064"/>
    <customShpInfo spid="_x0000_s1059"/>
    <customShpInfo spid="_x0000_s1066"/>
    <customShpInfo spid="_x0000_s1067"/>
    <customShpInfo spid="_x0000_s1068"/>
    <customShpInfo spid="_x0000_s1069"/>
    <customShpInfo spid="_x0000_s1070"/>
    <customShpInfo spid="_x0000_s1065"/>
    <customShpInfo spid="_x0000_s1072"/>
    <customShpInfo spid="_x0000_s1073"/>
    <customShpInfo spid="_x0000_s1074"/>
    <customShpInfo spid="_x0000_s1075"/>
    <customShpInfo spid="_x0000_s1076"/>
    <customShpInfo spid="_x0000_s1071"/>
    <customShpInfo spid="_x0000_s1078"/>
    <customShpInfo spid="_x0000_s1079"/>
    <customShpInfo spid="_x0000_s1080"/>
    <customShpInfo spid="_x0000_s1081"/>
    <customShpInfo spid="_x0000_s1082"/>
    <customShpInfo spid="_x0000_s1077"/>
    <customShpInfo spid="_x0000_s1084"/>
    <customShpInfo spid="_x0000_s1085"/>
    <customShpInfo spid="_x0000_s1086"/>
    <customShpInfo spid="_x0000_s1087"/>
    <customShpInfo spid="_x0000_s1088"/>
    <customShpInfo spid="_x0000_s1083"/>
    <customShpInfo spid="_x0000_s1090"/>
    <customShpInfo spid="_x0000_s1091"/>
    <customShpInfo spid="_x0000_s1092"/>
    <customShpInfo spid="_x0000_s1093"/>
    <customShpInfo spid="_x0000_s1094"/>
    <customShpInfo spid="_x0000_s1089"/>
    <customShpInfo spid="_x0000_s1096"/>
    <customShpInfo spid="_x0000_s1097"/>
    <customShpInfo spid="_x0000_s1098"/>
    <customShpInfo spid="_x0000_s1099"/>
    <customShpInfo spid="_x0000_s1100"/>
    <customShpInfo spid="_x0000_s1095"/>
    <customShpInfo spid="_x0000_s1102"/>
    <customShpInfo spid="_x0000_s1103"/>
    <customShpInfo spid="_x0000_s1104"/>
    <customShpInfo spid="_x0000_s1105"/>
    <customShpInfo spid="_x0000_s1106"/>
    <customShpInfo spid="_x0000_s1101"/>
    <customShpInfo spid="_x0000_s1108"/>
    <customShpInfo spid="_x0000_s1109"/>
    <customShpInfo spid="_x0000_s1110"/>
    <customShpInfo spid="_x0000_s1111"/>
    <customShpInfo spid="_x0000_s1112"/>
    <customShpInfo spid="_x0000_s1107"/>
    <customShpInfo spid="_x0000_s1114"/>
    <customShpInfo spid="_x0000_s1115"/>
    <customShpInfo spid="_x0000_s1116"/>
    <customShpInfo spid="_x0000_s1117"/>
    <customShpInfo spid="_x0000_s1118"/>
    <customShpInfo spid="_x0000_s11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A96734-D5B4-461F-B8CF-62B8ED33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CtrlSoft</Company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dacstudent</dc:creator>
  <cp:lastModifiedBy>gaju</cp:lastModifiedBy>
  <cp:revision>53</cp:revision>
  <dcterms:created xsi:type="dcterms:W3CDTF">2020-01-30T09:59:00Z</dcterms:created>
  <dcterms:modified xsi:type="dcterms:W3CDTF">2021-03-30T09:24:00Z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2019-08-03T00:00:00Z</vt:filetime>
  </property>
  <property fmtid="{D5CDD505-2E9C-101B-9397-08002B2CF9AE}" pid="3" name="Creator">
    <vt:lpwstr>Writer</vt:lpwstr>
  </property>
  <property fmtid="{D5CDD505-2E9C-101B-9397-08002B2CF9AE}" pid="4" name="LastSaved">
    <vt:filetime>2019-08-03T00:00:00Z</vt:filetime>
  </property>
  <property fmtid="{D5CDD505-2E9C-101B-9397-08002B2CF9AE}" pid="5" name="KSOProductBuildVer">
    <vt:lpwstr>1033-11.2.0.9144</vt:lpwstr>
  </property>
</Properties>
</file>