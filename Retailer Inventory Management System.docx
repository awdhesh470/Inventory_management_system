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 w:rsidP="00A35C3A">
      <w:pPr>
        <w:pStyle w:val="BodyText"/>
        <w:tabs>
          <w:tab w:val="left" w:pos="7260"/>
        </w:tabs>
        <w:jc w:val="center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1F55F9" w:rsidRDefault="001F55F9">
      <w:pPr>
        <w:pStyle w:val="BodyText"/>
        <w:rPr>
          <w:sz w:val="20"/>
        </w:rPr>
      </w:pPr>
    </w:p>
    <w:p w:rsidR="00442AE8" w:rsidRDefault="00442AE8" w:rsidP="00442AE8">
      <w:pPr>
        <w:tabs>
          <w:tab w:val="left" w:pos="1080"/>
          <w:tab w:val="left" w:pos="9540"/>
        </w:tabs>
        <w:ind w:right="-1080"/>
        <w:rPr>
          <w:sz w:val="20"/>
          <w:szCs w:val="20"/>
          <w:lang w:bidi="ar-SA"/>
        </w:rPr>
      </w:pPr>
    </w:p>
    <w:p w:rsidR="00442AE8" w:rsidRDefault="00442AE8" w:rsidP="00442AE8">
      <w:pPr>
        <w:tabs>
          <w:tab w:val="left" w:pos="1080"/>
          <w:tab w:val="left" w:pos="9540"/>
        </w:tabs>
        <w:ind w:right="-1080"/>
      </w:pPr>
      <w:r>
        <w:t xml:space="preserve">                                                                                               </w:t>
      </w:r>
      <w:r>
        <w:tab/>
      </w:r>
    </w:p>
    <w:p w:rsidR="00442AE8" w:rsidRDefault="00442AE8" w:rsidP="00442AE8">
      <w:pPr>
        <w:ind w:left="-720" w:right="-1080" w:hanging="360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3695700" cy="1250950"/>
            <wp:effectExtent l="0" t="0" r="0" b="0"/>
            <wp:docPr id="7" name="Picture 7" descr="cda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dac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E8" w:rsidRDefault="00442AE8" w:rsidP="00442AE8">
      <w:pPr>
        <w:ind w:left="-720" w:right="-1080" w:hanging="360"/>
      </w:pPr>
    </w:p>
    <w:p w:rsidR="00442AE8" w:rsidRDefault="00442AE8" w:rsidP="00442AE8">
      <w:pPr>
        <w:ind w:left="-720" w:right="-1080" w:hanging="360"/>
      </w:pPr>
    </w:p>
    <w:p w:rsidR="00442AE8" w:rsidRDefault="00442AE8" w:rsidP="00442AE8">
      <w:pPr>
        <w:ind w:left="-720" w:right="-1080" w:hanging="360"/>
      </w:pPr>
      <w:r>
        <w:tab/>
        <w:t xml:space="preserve">                 </w:t>
      </w:r>
    </w:p>
    <w:p w:rsidR="00442AE8" w:rsidRDefault="00442AE8" w:rsidP="00442AE8">
      <w:pPr>
        <w:jc w:val="center"/>
      </w:pPr>
    </w:p>
    <w:p w:rsidR="00357AB0" w:rsidRPr="000E11F4" w:rsidRDefault="00357AB0" w:rsidP="00357AB0">
      <w:pPr>
        <w:pBdr>
          <w:bottom w:val="single" w:sz="18" w:space="1" w:color="auto"/>
        </w:pBdr>
        <w:rPr>
          <w:rFonts w:ascii="Trebuchet MS" w:hAnsi="Trebuchet MS"/>
          <w:sz w:val="28"/>
          <w:szCs w:val="28"/>
        </w:rPr>
      </w:pPr>
      <w:r>
        <w:rPr>
          <w:rFonts w:ascii="Baskerville Old Face" w:hAnsi="Baskerville Old Face"/>
          <w:sz w:val="34"/>
          <w:szCs w:val="32"/>
        </w:rPr>
        <w:t xml:space="preserve">             </w:t>
      </w:r>
      <w:r w:rsidR="00442AE8">
        <w:rPr>
          <w:rFonts w:ascii="Baskerville Old Face" w:hAnsi="Baskerville Old Face"/>
          <w:sz w:val="34"/>
          <w:szCs w:val="32"/>
        </w:rPr>
        <w:t xml:space="preserve">Project Name: </w:t>
      </w:r>
      <w:r w:rsidRPr="000E11F4">
        <w:rPr>
          <w:rFonts w:ascii="Trebuchet MS" w:hAnsi="Trebuchet MS"/>
          <w:sz w:val="28"/>
          <w:szCs w:val="28"/>
          <w:lang w:eastAsia="ja-JP"/>
        </w:rPr>
        <w:t>Retailer Inventory Management System</w:t>
      </w:r>
    </w:p>
    <w:p w:rsidR="00442AE8" w:rsidRDefault="00442AE8" w:rsidP="00442AE8">
      <w:pPr>
        <w:jc w:val="center"/>
        <w:rPr>
          <w:rFonts w:ascii="Baskerville Old Face" w:hAnsi="Baskerville Old Face"/>
          <w:sz w:val="34"/>
          <w:szCs w:val="32"/>
        </w:rPr>
      </w:pPr>
    </w:p>
    <w:p w:rsidR="00442AE8" w:rsidRDefault="00B139EF" w:rsidP="00442AE8">
      <w:pPr>
        <w:jc w:val="center"/>
        <w:rPr>
          <w:sz w:val="34"/>
          <w:szCs w:val="32"/>
        </w:rPr>
      </w:pPr>
      <w:r>
        <w:rPr>
          <w:rFonts w:ascii="Baskerville Old Face" w:hAnsi="Baskerville Old Face"/>
          <w:sz w:val="34"/>
          <w:szCs w:val="32"/>
        </w:rPr>
        <w:t>Branch E</w:t>
      </w:r>
      <w:r w:rsidR="00442AE8">
        <w:rPr>
          <w:rFonts w:ascii="Baskerville Old Face" w:hAnsi="Baskerville Old Face"/>
          <w:sz w:val="34"/>
          <w:szCs w:val="32"/>
        </w:rPr>
        <w:t xml:space="preserve">-DAC </w:t>
      </w:r>
      <w:r>
        <w:rPr>
          <w:rFonts w:ascii="Baskerville Old Face" w:hAnsi="Baskerville Old Face"/>
          <w:sz w:val="34"/>
          <w:szCs w:val="32"/>
        </w:rPr>
        <w:t>SEP</w:t>
      </w:r>
      <w:r w:rsidR="00770C16">
        <w:rPr>
          <w:rFonts w:ascii="Baskerville Old Face" w:hAnsi="Baskerville Old Face"/>
          <w:sz w:val="34"/>
          <w:szCs w:val="32"/>
        </w:rPr>
        <w:t>-20</w:t>
      </w:r>
      <w:r>
        <w:rPr>
          <w:rFonts w:ascii="Baskerville Old Face" w:hAnsi="Baskerville Old Face"/>
          <w:sz w:val="34"/>
          <w:szCs w:val="32"/>
        </w:rPr>
        <w:t>20</w:t>
      </w:r>
    </w:p>
    <w:p w:rsidR="00442AE8" w:rsidRDefault="00442AE8" w:rsidP="00442AE8">
      <w:pPr>
        <w:rPr>
          <w:sz w:val="32"/>
          <w:szCs w:val="32"/>
        </w:rPr>
      </w:pPr>
    </w:p>
    <w:p w:rsidR="00442AE8" w:rsidRDefault="00442AE8" w:rsidP="00442AE8">
      <w:pPr>
        <w:rPr>
          <w:sz w:val="32"/>
          <w:szCs w:val="32"/>
        </w:rPr>
      </w:pPr>
    </w:p>
    <w:p w:rsidR="00442AE8" w:rsidRDefault="00442AE8" w:rsidP="00442AE8">
      <w:pPr>
        <w:jc w:val="center"/>
        <w:rPr>
          <w:sz w:val="32"/>
          <w:szCs w:val="32"/>
        </w:rPr>
      </w:pPr>
    </w:p>
    <w:p w:rsidR="00442AE8" w:rsidRDefault="00442AE8" w:rsidP="00442AE8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Documentation On</w:t>
      </w:r>
    </w:p>
    <w:p w:rsidR="00442AE8" w:rsidRDefault="00442AE8" w:rsidP="00442AE8">
      <w:pPr>
        <w:jc w:val="center"/>
        <w:rPr>
          <w:sz w:val="32"/>
          <w:szCs w:val="32"/>
        </w:rPr>
      </w:pPr>
    </w:p>
    <w:p w:rsidR="00442AE8" w:rsidRDefault="00442AE8" w:rsidP="00442AE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B139EF" w:rsidRPr="000E11F4">
        <w:rPr>
          <w:rFonts w:ascii="Trebuchet MS" w:hAnsi="Trebuchet MS"/>
          <w:sz w:val="28"/>
          <w:szCs w:val="28"/>
          <w:lang w:eastAsia="ja-JP"/>
        </w:rPr>
        <w:t>Retailer Inventory Management System</w:t>
      </w:r>
      <w:r>
        <w:rPr>
          <w:b/>
          <w:sz w:val="32"/>
          <w:szCs w:val="32"/>
        </w:rPr>
        <w:t>”</w:t>
      </w:r>
    </w:p>
    <w:p w:rsidR="00442AE8" w:rsidRDefault="00B139EF" w:rsidP="00442AE8">
      <w:pPr>
        <w:jc w:val="center"/>
        <w:rPr>
          <w:sz w:val="32"/>
          <w:szCs w:val="32"/>
        </w:rPr>
      </w:pPr>
      <w:r>
        <w:rPr>
          <w:sz w:val="32"/>
          <w:szCs w:val="32"/>
        </w:rPr>
        <w:t>E</w:t>
      </w:r>
      <w:r w:rsidR="00770C16">
        <w:rPr>
          <w:sz w:val="32"/>
          <w:szCs w:val="32"/>
        </w:rPr>
        <w:t xml:space="preserve">-DAC </w:t>
      </w:r>
      <w:r>
        <w:rPr>
          <w:sz w:val="32"/>
          <w:szCs w:val="32"/>
        </w:rPr>
        <w:t>SEP</w:t>
      </w:r>
      <w:r w:rsidR="00770C16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:rsidR="00442AE8" w:rsidRDefault="00442AE8" w:rsidP="00442AE8">
      <w:pPr>
        <w:rPr>
          <w:sz w:val="20"/>
          <w:szCs w:val="20"/>
        </w:rPr>
      </w:pPr>
    </w:p>
    <w:p w:rsidR="00442AE8" w:rsidRDefault="00442AE8" w:rsidP="00442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Guided By: </w:t>
      </w:r>
      <w:proofErr w:type="spellStart"/>
      <w:r>
        <w:rPr>
          <w:b/>
          <w:bCs/>
          <w:sz w:val="32"/>
          <w:szCs w:val="32"/>
        </w:rPr>
        <w:t>Bakul</w:t>
      </w:r>
      <w:proofErr w:type="spellEnd"/>
      <w:r>
        <w:rPr>
          <w:b/>
          <w:bCs/>
          <w:sz w:val="32"/>
          <w:szCs w:val="32"/>
        </w:rPr>
        <w:t xml:space="preserve"> Joshi</w:t>
      </w:r>
    </w:p>
    <w:p w:rsidR="00442AE8" w:rsidRDefault="00442AE8" w:rsidP="00442AE8">
      <w:pPr>
        <w:jc w:val="center"/>
        <w:rPr>
          <w:i/>
          <w:sz w:val="32"/>
          <w:szCs w:val="32"/>
          <w:u w:val="single"/>
        </w:rPr>
      </w:pPr>
    </w:p>
    <w:p w:rsidR="00442AE8" w:rsidRDefault="00442AE8" w:rsidP="00442AE8">
      <w:pPr>
        <w:jc w:val="center"/>
        <w:rPr>
          <w:i/>
          <w:sz w:val="32"/>
          <w:szCs w:val="32"/>
          <w:u w:val="single"/>
        </w:rPr>
      </w:pPr>
    </w:p>
    <w:p w:rsidR="00442AE8" w:rsidRDefault="00442AE8" w:rsidP="00442AE8">
      <w:pPr>
        <w:jc w:val="center"/>
        <w:rPr>
          <w:b/>
          <w:iCs/>
          <w:sz w:val="24"/>
          <w:szCs w:val="24"/>
        </w:rPr>
      </w:pPr>
      <w:r>
        <w:rPr>
          <w:iCs/>
          <w:sz w:val="32"/>
          <w:szCs w:val="32"/>
          <w:u w:val="single"/>
        </w:rPr>
        <w:t xml:space="preserve">Submitted </w:t>
      </w:r>
      <w:proofErr w:type="gramStart"/>
      <w:r>
        <w:rPr>
          <w:iCs/>
          <w:sz w:val="32"/>
          <w:szCs w:val="32"/>
          <w:u w:val="single"/>
        </w:rPr>
        <w:t>By :</w:t>
      </w:r>
      <w:proofErr w:type="gramEnd"/>
    </w:p>
    <w:p w:rsidR="00442AE8" w:rsidRDefault="00F50FF6" w:rsidP="00442AE8">
      <w:pPr>
        <w:tabs>
          <w:tab w:val="left" w:pos="7179"/>
        </w:tabs>
        <w:jc w:val="center"/>
        <w:rPr>
          <w:b/>
          <w:sz w:val="26"/>
          <w:szCs w:val="24"/>
        </w:rPr>
      </w:pPr>
      <w:r>
        <w:rPr>
          <w:b/>
          <w:sz w:val="26"/>
          <w:szCs w:val="24"/>
        </w:rPr>
        <w:t>Group No: 02</w:t>
      </w:r>
    </w:p>
    <w:p w:rsidR="00442AE8" w:rsidRDefault="00442AE8" w:rsidP="00442AE8">
      <w:pPr>
        <w:tabs>
          <w:tab w:val="left" w:pos="7179"/>
        </w:tabs>
        <w:rPr>
          <w:b/>
          <w:sz w:val="26"/>
          <w:szCs w:val="24"/>
        </w:rPr>
      </w:pPr>
    </w:p>
    <w:p w:rsidR="00442AE8" w:rsidRDefault="00442AE8" w:rsidP="00442A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</w:p>
    <w:p w:rsidR="00442AE8" w:rsidRDefault="00442AE8" w:rsidP="00442AE8">
      <w:pPr>
        <w:ind w:left="2160"/>
        <w:rPr>
          <w:b/>
          <w:sz w:val="24"/>
          <w:szCs w:val="24"/>
        </w:rPr>
      </w:pPr>
    </w:p>
    <w:p w:rsidR="00442AE8" w:rsidRDefault="00792629" w:rsidP="00442AE8">
      <w:pPr>
        <w:pStyle w:val="ListParagraph"/>
        <w:widowControl/>
        <w:numPr>
          <w:ilvl w:val="0"/>
          <w:numId w:val="7"/>
        </w:numPr>
        <w:autoSpaceDE/>
        <w:autoSpaceDN/>
        <w:ind w:left="2880"/>
        <w:contextualSpacing/>
        <w:rPr>
          <w:b/>
          <w:sz w:val="26"/>
          <w:szCs w:val="24"/>
        </w:rPr>
      </w:pPr>
      <w:proofErr w:type="spellStart"/>
      <w:r>
        <w:rPr>
          <w:b/>
          <w:sz w:val="26"/>
          <w:szCs w:val="24"/>
        </w:rPr>
        <w:t>Awdhesh</w:t>
      </w:r>
      <w:proofErr w:type="spellEnd"/>
      <w:r>
        <w:rPr>
          <w:b/>
          <w:sz w:val="26"/>
          <w:szCs w:val="24"/>
        </w:rPr>
        <w:t xml:space="preserve"> </w:t>
      </w:r>
      <w:proofErr w:type="spellStart"/>
      <w:r>
        <w:rPr>
          <w:b/>
          <w:sz w:val="26"/>
          <w:szCs w:val="24"/>
        </w:rPr>
        <w:t>Prajapati</w:t>
      </w:r>
      <w:proofErr w:type="spellEnd"/>
      <w:r>
        <w:rPr>
          <w:b/>
          <w:sz w:val="26"/>
          <w:szCs w:val="24"/>
        </w:rPr>
        <w:t xml:space="preserve">               200943081012</w:t>
      </w:r>
    </w:p>
    <w:p w:rsidR="00442AE8" w:rsidRDefault="00060A85" w:rsidP="00442AE8">
      <w:pPr>
        <w:pStyle w:val="ListParagraph"/>
        <w:widowControl/>
        <w:numPr>
          <w:ilvl w:val="0"/>
          <w:numId w:val="7"/>
        </w:numPr>
        <w:autoSpaceDE/>
        <w:autoSpaceDN/>
        <w:ind w:left="2880"/>
        <w:contextualSpacing/>
        <w:rPr>
          <w:b/>
          <w:sz w:val="26"/>
          <w:szCs w:val="24"/>
        </w:rPr>
      </w:pPr>
      <w:proofErr w:type="spellStart"/>
      <w:r w:rsidRPr="00060A85">
        <w:rPr>
          <w:b/>
          <w:sz w:val="26"/>
          <w:szCs w:val="24"/>
        </w:rPr>
        <w:t>Akshay</w:t>
      </w:r>
      <w:proofErr w:type="spellEnd"/>
      <w:r w:rsidRPr="00060A85">
        <w:rPr>
          <w:b/>
          <w:sz w:val="26"/>
          <w:szCs w:val="24"/>
        </w:rPr>
        <w:t xml:space="preserve"> </w:t>
      </w:r>
      <w:proofErr w:type="spellStart"/>
      <w:r w:rsidRPr="00060A85">
        <w:rPr>
          <w:b/>
          <w:sz w:val="26"/>
          <w:szCs w:val="24"/>
        </w:rPr>
        <w:t>Gautam</w:t>
      </w:r>
      <w:proofErr w:type="spellEnd"/>
      <w:r w:rsidRPr="00060A85">
        <w:rPr>
          <w:b/>
          <w:sz w:val="26"/>
          <w:szCs w:val="24"/>
        </w:rPr>
        <w:t xml:space="preserve"> </w:t>
      </w:r>
      <w:proofErr w:type="spellStart"/>
      <w:r w:rsidRPr="00060A85">
        <w:rPr>
          <w:b/>
          <w:sz w:val="26"/>
          <w:szCs w:val="24"/>
        </w:rPr>
        <w:t>bhujang</w:t>
      </w:r>
      <w:proofErr w:type="spellEnd"/>
      <w:r w:rsidRPr="00060A85"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 xml:space="preserve">    </w:t>
      </w:r>
      <w:r w:rsidRPr="00060A85">
        <w:rPr>
          <w:b/>
          <w:sz w:val="26"/>
          <w:szCs w:val="24"/>
        </w:rPr>
        <w:t>200943081004</w:t>
      </w:r>
    </w:p>
    <w:p w:rsidR="00ED0ADD" w:rsidRPr="00ED0ADD" w:rsidRDefault="00060A85" w:rsidP="00442AE8">
      <w:pPr>
        <w:pStyle w:val="ListParagraph"/>
        <w:widowControl/>
        <w:numPr>
          <w:ilvl w:val="0"/>
          <w:numId w:val="7"/>
        </w:numPr>
        <w:autoSpaceDE/>
        <w:autoSpaceDN/>
        <w:ind w:left="2880"/>
        <w:contextualSpacing/>
        <w:rPr>
          <w:sz w:val="24"/>
        </w:rPr>
      </w:pPr>
      <w:proofErr w:type="spellStart"/>
      <w:r w:rsidRPr="00060A85">
        <w:rPr>
          <w:b/>
          <w:sz w:val="26"/>
          <w:szCs w:val="24"/>
        </w:rPr>
        <w:t>Gajendra</w:t>
      </w:r>
      <w:proofErr w:type="spellEnd"/>
      <w:r w:rsidRPr="00060A85">
        <w:rPr>
          <w:b/>
          <w:sz w:val="26"/>
          <w:szCs w:val="24"/>
        </w:rPr>
        <w:t xml:space="preserve"> </w:t>
      </w:r>
      <w:proofErr w:type="spellStart"/>
      <w:r w:rsidRPr="00060A85">
        <w:rPr>
          <w:b/>
          <w:sz w:val="26"/>
          <w:szCs w:val="24"/>
        </w:rPr>
        <w:t>Satish</w:t>
      </w:r>
      <w:proofErr w:type="spellEnd"/>
      <w:r w:rsidRPr="00060A85">
        <w:rPr>
          <w:b/>
          <w:sz w:val="26"/>
          <w:szCs w:val="24"/>
        </w:rPr>
        <w:t xml:space="preserve"> </w:t>
      </w:r>
      <w:proofErr w:type="spellStart"/>
      <w:r w:rsidRPr="00060A85">
        <w:rPr>
          <w:b/>
          <w:sz w:val="26"/>
          <w:szCs w:val="24"/>
        </w:rPr>
        <w:t>Pawane</w:t>
      </w:r>
      <w:proofErr w:type="spellEnd"/>
      <w:r w:rsidRPr="00060A85">
        <w:rPr>
          <w:b/>
          <w:sz w:val="26"/>
          <w:szCs w:val="24"/>
        </w:rPr>
        <w:t xml:space="preserve">     </w:t>
      </w:r>
      <w:r>
        <w:rPr>
          <w:b/>
          <w:sz w:val="26"/>
          <w:szCs w:val="24"/>
        </w:rPr>
        <w:t xml:space="preserve"> </w:t>
      </w:r>
      <w:r w:rsidRPr="00060A85">
        <w:rPr>
          <w:b/>
          <w:sz w:val="26"/>
          <w:szCs w:val="24"/>
        </w:rPr>
        <w:t>200943081026</w:t>
      </w:r>
      <w:r w:rsidR="00442AE8" w:rsidRPr="00060A85">
        <w:rPr>
          <w:sz w:val="26"/>
          <w:szCs w:val="24"/>
        </w:rPr>
        <w:tab/>
      </w:r>
    </w:p>
    <w:p w:rsidR="001F55F9" w:rsidRPr="00ED0ADD" w:rsidRDefault="00ED0ADD" w:rsidP="00442AE8">
      <w:pPr>
        <w:pStyle w:val="ListParagraph"/>
        <w:widowControl/>
        <w:numPr>
          <w:ilvl w:val="0"/>
          <w:numId w:val="7"/>
        </w:numPr>
        <w:autoSpaceDE/>
        <w:autoSpaceDN/>
        <w:ind w:left="2880"/>
        <w:contextualSpacing/>
        <w:rPr>
          <w:b/>
          <w:sz w:val="24"/>
        </w:rPr>
        <w:sectPr w:rsidR="001F55F9" w:rsidRPr="00ED0ADD">
          <w:headerReference w:type="default" r:id="rId11"/>
          <w:footerReference w:type="default" r:id="rId12"/>
          <w:type w:val="continuous"/>
          <w:pgSz w:w="11900" w:h="16840"/>
          <w:pgMar w:top="1320" w:right="1020" w:bottom="1220" w:left="1340" w:header="720" w:footer="1034" w:gutter="0"/>
          <w:cols w:space="720"/>
        </w:sectPr>
      </w:pPr>
      <w:proofErr w:type="spellStart"/>
      <w:r w:rsidRPr="00ED0ADD">
        <w:rPr>
          <w:b/>
          <w:sz w:val="26"/>
          <w:szCs w:val="24"/>
        </w:rPr>
        <w:t>Shubham</w:t>
      </w:r>
      <w:proofErr w:type="spellEnd"/>
      <w:r w:rsidRPr="00ED0ADD">
        <w:rPr>
          <w:b/>
          <w:sz w:val="26"/>
          <w:szCs w:val="24"/>
        </w:rPr>
        <w:t xml:space="preserve"> Anil </w:t>
      </w:r>
      <w:proofErr w:type="spellStart"/>
      <w:r w:rsidRPr="00ED0ADD">
        <w:rPr>
          <w:b/>
          <w:sz w:val="26"/>
          <w:szCs w:val="24"/>
        </w:rPr>
        <w:t>Borse</w:t>
      </w:r>
      <w:proofErr w:type="spellEnd"/>
      <w:r w:rsidR="00442AE8" w:rsidRPr="00ED0ADD">
        <w:rPr>
          <w:b/>
          <w:sz w:val="26"/>
          <w:szCs w:val="24"/>
        </w:rPr>
        <w:tab/>
      </w:r>
      <w:r>
        <w:rPr>
          <w:b/>
          <w:sz w:val="26"/>
          <w:szCs w:val="24"/>
        </w:rPr>
        <w:t xml:space="preserve">    </w:t>
      </w:r>
      <w:r w:rsidRPr="00ED0ADD">
        <w:rPr>
          <w:b/>
          <w:sz w:val="26"/>
          <w:szCs w:val="24"/>
        </w:rPr>
        <w:t>200943081016</w:t>
      </w:r>
      <w:r w:rsidR="00442AE8" w:rsidRPr="00ED0ADD">
        <w:rPr>
          <w:b/>
          <w:sz w:val="26"/>
          <w:szCs w:val="24"/>
        </w:rPr>
        <w:tab/>
      </w:r>
      <w:r w:rsidR="00442AE8" w:rsidRPr="00ED0ADD">
        <w:rPr>
          <w:b/>
          <w:sz w:val="26"/>
          <w:szCs w:val="24"/>
        </w:rPr>
        <w:tab/>
      </w:r>
      <w:r w:rsidR="00442AE8" w:rsidRPr="00ED0ADD">
        <w:rPr>
          <w:b/>
          <w:sz w:val="26"/>
          <w:szCs w:val="24"/>
        </w:rPr>
        <w:tab/>
      </w:r>
      <w:r w:rsidR="00442AE8" w:rsidRPr="00ED0ADD">
        <w:rPr>
          <w:b/>
          <w:sz w:val="26"/>
          <w:szCs w:val="24"/>
        </w:rPr>
        <w:tab/>
      </w:r>
      <w:r w:rsidR="00442AE8" w:rsidRPr="00ED0ADD">
        <w:rPr>
          <w:b/>
          <w:sz w:val="26"/>
          <w:szCs w:val="24"/>
        </w:rPr>
        <w:tab/>
      </w:r>
    </w:p>
    <w:p w:rsidR="001F55F9" w:rsidRDefault="001F55F9">
      <w:pPr>
        <w:pStyle w:val="BodyText"/>
        <w:spacing w:before="10"/>
        <w:rPr>
          <w:b/>
          <w:sz w:val="20"/>
        </w:rPr>
      </w:pPr>
    </w:p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szCs w:val="20"/>
          <w:u w:val="single"/>
          <w:lang w:bidi="ar-SA"/>
        </w:rPr>
      </w:pPr>
      <w:r>
        <w:rPr>
          <w:b/>
          <w:sz w:val="28"/>
          <w:u w:val="single"/>
        </w:rPr>
        <w:t>Table of Contents</w:t>
      </w:r>
    </w:p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u w:val="single"/>
        </w:rPr>
      </w:pPr>
    </w:p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u w:val="single"/>
        </w:rPr>
      </w:pPr>
    </w:p>
    <w:p w:rsidR="00442AE8" w:rsidRPr="00875DBF" w:rsidRDefault="00875DBF" w:rsidP="00F2479A">
      <w:pPr>
        <w:pStyle w:val="BodyText"/>
        <w:rPr>
          <w:b/>
        </w:rPr>
      </w:pPr>
      <w:r w:rsidRPr="00875DBF">
        <w:rPr>
          <w:b/>
        </w:rPr>
        <w:t>1. Introduction</w:t>
      </w:r>
      <w:r w:rsidRPr="00875DBF">
        <w:rPr>
          <w:b/>
        </w:rPr>
        <w:tab/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Document Purpose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1F151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Pro</w:t>
      </w:r>
      <w:r w:rsidR="001F1510">
        <w:rPr>
          <w:rFonts w:ascii="Times New Roman" w:hAnsi="Times New Roman"/>
          <w:sz w:val="24"/>
          <w:szCs w:val="24"/>
        </w:rPr>
        <w:t>ject Background</w:t>
      </w:r>
      <w:r>
        <w:rPr>
          <w:rFonts w:ascii="Times New Roman" w:hAnsi="Times New Roman"/>
          <w:sz w:val="24"/>
          <w:szCs w:val="24"/>
        </w:rPr>
        <w:tab/>
      </w:r>
      <w:r w:rsidR="00836415">
        <w:rPr>
          <w:rFonts w:ascii="Times New Roman" w:hAnsi="Times New Roman"/>
          <w:b/>
          <w:bCs/>
          <w:sz w:val="24"/>
          <w:szCs w:val="24"/>
        </w:rPr>
        <w:t>4</w:t>
      </w:r>
    </w:p>
    <w:p w:rsidR="00875DBF" w:rsidRDefault="00442AE8" w:rsidP="00875DBF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Aim &amp; Objectives</w:t>
      </w:r>
      <w:r>
        <w:rPr>
          <w:rFonts w:ascii="Times New Roman" w:hAnsi="Times New Roman"/>
          <w:sz w:val="24"/>
          <w:szCs w:val="24"/>
        </w:rPr>
        <w:tab/>
      </w:r>
      <w:r w:rsidR="00836415">
        <w:rPr>
          <w:rFonts w:ascii="Times New Roman" w:hAnsi="Times New Roman"/>
          <w:b/>
          <w:bCs/>
          <w:sz w:val="24"/>
          <w:szCs w:val="24"/>
        </w:rPr>
        <w:t>4</w:t>
      </w:r>
    </w:p>
    <w:p w:rsidR="00F2479A" w:rsidRPr="00875DBF" w:rsidRDefault="00F2479A" w:rsidP="00875DBF">
      <w:pPr>
        <w:pStyle w:val="TOC2"/>
        <w:tabs>
          <w:tab w:val="right" w:leader="dot" w:pos="9027"/>
        </w:tabs>
        <w:spacing w:line="276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2</w:t>
      </w:r>
      <w:r w:rsidRPr="00F2479A">
        <w:t xml:space="preserve"> </w:t>
      </w:r>
      <w:r>
        <w:t>.</w:t>
      </w:r>
      <w:r w:rsidRPr="00F2479A">
        <w:rPr>
          <w:b/>
        </w:rPr>
        <w:t>Architecture</w:t>
      </w:r>
      <w:r w:rsidRPr="00F2479A">
        <w:rPr>
          <w:b/>
          <w:spacing w:val="-2"/>
        </w:rPr>
        <w:t xml:space="preserve"> </w:t>
      </w:r>
      <w:r w:rsidRPr="00F2479A">
        <w:rPr>
          <w:b/>
        </w:rPr>
        <w:t>Design</w:t>
      </w:r>
      <w:r w:rsidRPr="001D014B">
        <w:rPr>
          <w:bCs/>
          <w:sz w:val="24"/>
          <w:szCs w:val="24"/>
        </w:rPr>
        <w:t xml:space="preserve"> ………………………………………………………</w:t>
      </w:r>
      <w:r>
        <w:rPr>
          <w:bCs/>
          <w:sz w:val="24"/>
          <w:szCs w:val="24"/>
        </w:rPr>
        <w:t>………………</w:t>
      </w:r>
      <w:r w:rsidR="00DD018E">
        <w:rPr>
          <w:bCs/>
          <w:sz w:val="24"/>
          <w:szCs w:val="24"/>
        </w:rPr>
        <w:t>……………………………………</w:t>
      </w:r>
      <w:r w:rsidRPr="00836415">
        <w:rPr>
          <w:b/>
          <w:sz w:val="24"/>
          <w:szCs w:val="24"/>
        </w:rPr>
        <w:t>5</w:t>
      </w:r>
    </w:p>
    <w:p w:rsidR="00F2479A" w:rsidRPr="00F2479A" w:rsidRDefault="00F2479A" w:rsidP="00F2479A">
      <w:pPr>
        <w:rPr>
          <w:lang w:bidi="ar-SA"/>
        </w:rPr>
      </w:pPr>
    </w:p>
    <w:p w:rsidR="001D014B" w:rsidRPr="001D014B" w:rsidRDefault="00F2479A" w:rsidP="001D014B">
      <w:pPr>
        <w:rPr>
          <w:bCs/>
          <w:sz w:val="24"/>
          <w:szCs w:val="24"/>
        </w:rPr>
      </w:pPr>
      <w:r>
        <w:rPr>
          <w:b/>
          <w:sz w:val="24"/>
          <w:szCs w:val="24"/>
        </w:rPr>
        <w:t>3</w:t>
      </w:r>
      <w:r w:rsidR="001D014B">
        <w:rPr>
          <w:b/>
          <w:sz w:val="24"/>
          <w:szCs w:val="24"/>
        </w:rPr>
        <w:t xml:space="preserve">. </w:t>
      </w:r>
      <w:r w:rsidR="001D014B" w:rsidRPr="001D014B">
        <w:rPr>
          <w:b/>
          <w:sz w:val="24"/>
          <w:szCs w:val="24"/>
        </w:rPr>
        <w:t>Business Requirements</w:t>
      </w:r>
      <w:r w:rsidR="001D014B" w:rsidRPr="001D014B">
        <w:rPr>
          <w:b/>
          <w:spacing w:val="-2"/>
          <w:sz w:val="24"/>
          <w:szCs w:val="24"/>
        </w:rPr>
        <w:t xml:space="preserve"> </w:t>
      </w:r>
      <w:r w:rsidR="001D014B" w:rsidRPr="001D014B">
        <w:rPr>
          <w:b/>
          <w:sz w:val="24"/>
          <w:szCs w:val="24"/>
        </w:rPr>
        <w:t>Overview</w:t>
      </w:r>
      <w:r w:rsidR="001D014B" w:rsidRPr="001D014B">
        <w:rPr>
          <w:bCs/>
          <w:sz w:val="24"/>
          <w:szCs w:val="24"/>
        </w:rPr>
        <w:t>………………………………………………………</w:t>
      </w:r>
      <w:r w:rsidR="00836415">
        <w:rPr>
          <w:bCs/>
          <w:sz w:val="24"/>
          <w:szCs w:val="24"/>
        </w:rPr>
        <w:t>…</w:t>
      </w:r>
      <w:r w:rsidR="00C43D34">
        <w:rPr>
          <w:b/>
          <w:sz w:val="24"/>
          <w:szCs w:val="24"/>
        </w:rPr>
        <w:t>9</w:t>
      </w:r>
    </w:p>
    <w:p w:rsidR="001D014B" w:rsidRPr="001D014B" w:rsidRDefault="001D014B" w:rsidP="001D014B">
      <w:pPr>
        <w:rPr>
          <w:sz w:val="24"/>
          <w:szCs w:val="24"/>
          <w:lang w:bidi="ar-SA"/>
        </w:rPr>
      </w:pPr>
    </w:p>
    <w:p w:rsidR="00442AE8" w:rsidRDefault="00442AE8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3.Functional Requirements</w:t>
      </w:r>
      <w:r w:rsidRPr="001D014B">
        <w:rPr>
          <w:rFonts w:ascii="Times New Roman" w:hAnsi="Times New Roman"/>
          <w:sz w:val="24"/>
          <w:szCs w:val="24"/>
        </w:rPr>
        <w:tab/>
      </w:r>
      <w:r w:rsidR="00AE7B8A">
        <w:rPr>
          <w:rFonts w:ascii="Times New Roman" w:hAnsi="Times New Roman"/>
          <w:b/>
          <w:bCs/>
          <w:sz w:val="24"/>
          <w:szCs w:val="24"/>
        </w:rPr>
        <w:t>9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 </w:t>
      </w:r>
      <w:r w:rsidR="00EA05F1">
        <w:rPr>
          <w:rFonts w:ascii="Times New Roman" w:hAnsi="Times New Roman"/>
          <w:sz w:val="24"/>
          <w:szCs w:val="24"/>
        </w:rPr>
        <w:t>Retailer</w:t>
      </w:r>
      <w:r>
        <w:rPr>
          <w:rFonts w:ascii="Times New Roman" w:hAnsi="Times New Roman"/>
          <w:sz w:val="24"/>
          <w:szCs w:val="24"/>
        </w:rPr>
        <w:t xml:space="preserve"> Module</w:t>
      </w:r>
      <w:r>
        <w:rPr>
          <w:rFonts w:ascii="Times New Roman" w:hAnsi="Times New Roman"/>
          <w:sz w:val="24"/>
          <w:szCs w:val="24"/>
        </w:rPr>
        <w:tab/>
      </w:r>
      <w:r w:rsidR="00447F1A">
        <w:rPr>
          <w:rFonts w:ascii="Times New Roman" w:hAnsi="Times New Roman"/>
          <w:b/>
          <w:bCs/>
          <w:sz w:val="24"/>
          <w:szCs w:val="24"/>
        </w:rPr>
        <w:t>9</w:t>
      </w:r>
    </w:p>
    <w:p w:rsidR="00442AE8" w:rsidRDefault="00442AE8" w:rsidP="00EA05F1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 w:rsidR="00EA05F1">
        <w:rPr>
          <w:rFonts w:ascii="Times New Roman" w:hAnsi="Times New Roman"/>
          <w:sz w:val="24"/>
          <w:szCs w:val="24"/>
        </w:rPr>
        <w:t>Wholesaler</w:t>
      </w:r>
      <w:r>
        <w:rPr>
          <w:rFonts w:ascii="Times New Roman" w:hAnsi="Times New Roman"/>
          <w:sz w:val="24"/>
          <w:szCs w:val="24"/>
        </w:rPr>
        <w:t xml:space="preserve"> Module</w:t>
      </w:r>
      <w:r>
        <w:rPr>
          <w:rFonts w:ascii="Times New Roman" w:hAnsi="Times New Roman"/>
          <w:sz w:val="24"/>
          <w:szCs w:val="24"/>
        </w:rPr>
        <w:tab/>
      </w:r>
      <w:r w:rsidR="00447F1A">
        <w:rPr>
          <w:rFonts w:ascii="Times New Roman" w:hAnsi="Times New Roman"/>
          <w:b/>
          <w:bCs/>
          <w:sz w:val="24"/>
          <w:szCs w:val="24"/>
        </w:rPr>
        <w:t>9</w:t>
      </w:r>
    </w:p>
    <w:p w:rsidR="00442AE8" w:rsidRDefault="00EA05F1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</w:t>
      </w:r>
      <w:r w:rsidR="00442AE8">
        <w:rPr>
          <w:rFonts w:ascii="Times New Roman" w:hAnsi="Times New Roman"/>
          <w:sz w:val="24"/>
          <w:szCs w:val="24"/>
        </w:rPr>
        <w:t xml:space="preserve"> Admin Module</w:t>
      </w:r>
      <w:r w:rsidR="00442AE8">
        <w:rPr>
          <w:rFonts w:ascii="Times New Roman" w:hAnsi="Times New Roman"/>
          <w:sz w:val="24"/>
          <w:szCs w:val="24"/>
        </w:rPr>
        <w:tab/>
      </w:r>
      <w:r w:rsidR="00447F1A">
        <w:rPr>
          <w:rFonts w:ascii="Times New Roman" w:hAnsi="Times New Roman"/>
          <w:b/>
          <w:bCs/>
          <w:sz w:val="24"/>
          <w:szCs w:val="24"/>
        </w:rPr>
        <w:t>9</w:t>
      </w:r>
    </w:p>
    <w:p w:rsidR="000C2349" w:rsidRPr="00E800BD" w:rsidRDefault="000C2349" w:rsidP="000C2349">
      <w:pPr>
        <w:pStyle w:val="BodyText"/>
        <w:spacing w:before="8"/>
        <w:rPr>
          <w:b/>
          <w:sz w:val="20"/>
        </w:rPr>
      </w:pPr>
      <w:r>
        <w:rPr>
          <w:lang w:bidi="ar-SA"/>
        </w:rPr>
        <w:t xml:space="preserve">4. </w:t>
      </w:r>
      <w:r w:rsidRPr="00E800BD">
        <w:rPr>
          <w:b/>
        </w:rPr>
        <w:t>N</w:t>
      </w:r>
      <w:r w:rsidR="00E800BD" w:rsidRPr="00E800BD">
        <w:rPr>
          <w:b/>
        </w:rPr>
        <w:t>on</w:t>
      </w:r>
      <w:r w:rsidRPr="00E800BD">
        <w:rPr>
          <w:b/>
        </w:rPr>
        <w:t>-F</w:t>
      </w:r>
      <w:r w:rsidR="00E800BD" w:rsidRPr="00E800BD">
        <w:rPr>
          <w:b/>
        </w:rPr>
        <w:t>unctional</w:t>
      </w:r>
      <w:r w:rsidRPr="00E800BD">
        <w:rPr>
          <w:b/>
          <w:spacing w:val="-17"/>
        </w:rPr>
        <w:t xml:space="preserve"> </w:t>
      </w:r>
      <w:r w:rsidRPr="00E800BD">
        <w:rPr>
          <w:b/>
          <w:spacing w:val="-3"/>
        </w:rPr>
        <w:t>R</w:t>
      </w:r>
      <w:r w:rsidR="008B0E20" w:rsidRPr="00E800BD">
        <w:rPr>
          <w:b/>
          <w:spacing w:val="-3"/>
        </w:rPr>
        <w:t>equirement…………………………………………………</w:t>
      </w:r>
      <w:r w:rsidR="004B5CDE">
        <w:rPr>
          <w:b/>
          <w:spacing w:val="-3"/>
        </w:rPr>
        <w:t>………….</w:t>
      </w:r>
      <w:r w:rsidR="00447F1A">
        <w:rPr>
          <w:b/>
          <w:spacing w:val="-3"/>
        </w:rPr>
        <w:t>10</w:t>
      </w:r>
    </w:p>
    <w:p w:rsidR="000C2349" w:rsidRPr="00E800BD" w:rsidRDefault="000C2349" w:rsidP="000C2349">
      <w:pPr>
        <w:pStyle w:val="BodyText"/>
        <w:spacing w:before="2"/>
        <w:rPr>
          <w:bCs/>
          <w:sz w:val="29"/>
        </w:rPr>
      </w:pPr>
    </w:p>
    <w:p w:rsidR="00442AE8" w:rsidRDefault="005B6B59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442AE8">
        <w:rPr>
          <w:rFonts w:ascii="Times New Roman" w:hAnsi="Times New Roman"/>
          <w:b/>
          <w:bCs/>
          <w:sz w:val="24"/>
          <w:szCs w:val="24"/>
        </w:rPr>
        <w:t>. Use Case Diagram</w:t>
      </w:r>
      <w:r w:rsidR="00442AE8">
        <w:rPr>
          <w:rFonts w:ascii="Times New Roman" w:hAnsi="Times New Roman"/>
          <w:b/>
          <w:bCs/>
          <w:sz w:val="24"/>
          <w:szCs w:val="24"/>
        </w:rPr>
        <w:tab/>
      </w:r>
      <w:r w:rsidR="004B5CDE">
        <w:rPr>
          <w:rFonts w:ascii="Times New Roman" w:hAnsi="Times New Roman"/>
          <w:b/>
          <w:bCs/>
          <w:sz w:val="24"/>
          <w:szCs w:val="24"/>
        </w:rPr>
        <w:t>11</w:t>
      </w:r>
    </w:p>
    <w:p w:rsidR="00442AE8" w:rsidRDefault="005B6B59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42AE8">
        <w:rPr>
          <w:rFonts w:ascii="Times New Roman" w:hAnsi="Times New Roman"/>
          <w:sz w:val="24"/>
          <w:szCs w:val="24"/>
        </w:rPr>
        <w:t>.1 Admin</w:t>
      </w:r>
      <w:r w:rsidR="00442AE8">
        <w:rPr>
          <w:rFonts w:ascii="Times New Roman" w:hAnsi="Times New Roman"/>
          <w:sz w:val="24"/>
          <w:szCs w:val="24"/>
        </w:rPr>
        <w:tab/>
      </w:r>
      <w:r w:rsidR="004B5CDE">
        <w:rPr>
          <w:rFonts w:ascii="Times New Roman" w:hAnsi="Times New Roman"/>
          <w:b/>
          <w:bCs/>
          <w:sz w:val="24"/>
          <w:szCs w:val="24"/>
        </w:rPr>
        <w:t>11</w:t>
      </w:r>
    </w:p>
    <w:p w:rsidR="00442AE8" w:rsidRPr="00F477D1" w:rsidRDefault="005B6B59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42AE8">
        <w:rPr>
          <w:rFonts w:ascii="Times New Roman" w:hAnsi="Times New Roman"/>
          <w:sz w:val="24"/>
          <w:szCs w:val="24"/>
        </w:rPr>
        <w:t xml:space="preserve">.2 </w:t>
      </w:r>
      <w:r w:rsidR="004A148F">
        <w:rPr>
          <w:rFonts w:ascii="Times New Roman" w:hAnsi="Times New Roman"/>
          <w:sz w:val="24"/>
          <w:szCs w:val="24"/>
        </w:rPr>
        <w:t>Retailer</w:t>
      </w:r>
      <w:r w:rsidR="00442AE8">
        <w:rPr>
          <w:rFonts w:ascii="Times New Roman" w:hAnsi="Times New Roman"/>
          <w:sz w:val="24"/>
          <w:szCs w:val="24"/>
        </w:rPr>
        <w:tab/>
      </w:r>
      <w:r w:rsidR="004B5CDE">
        <w:rPr>
          <w:rFonts w:ascii="Times New Roman" w:hAnsi="Times New Roman"/>
          <w:b/>
          <w:bCs/>
          <w:sz w:val="24"/>
          <w:szCs w:val="24"/>
        </w:rPr>
        <w:t>12</w:t>
      </w:r>
    </w:p>
    <w:p w:rsidR="00442AE8" w:rsidRPr="00F477D1" w:rsidRDefault="005B6B59" w:rsidP="00F477D1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442AE8">
        <w:rPr>
          <w:rFonts w:ascii="Times New Roman" w:hAnsi="Times New Roman"/>
          <w:sz w:val="24"/>
          <w:szCs w:val="24"/>
        </w:rPr>
        <w:t xml:space="preserve">.3 </w:t>
      </w:r>
      <w:r w:rsidR="004A148F">
        <w:rPr>
          <w:rFonts w:ascii="Times New Roman" w:hAnsi="Times New Roman"/>
          <w:sz w:val="24"/>
          <w:szCs w:val="24"/>
        </w:rPr>
        <w:t>Wholesaler</w:t>
      </w:r>
      <w:r w:rsidR="00442AE8">
        <w:rPr>
          <w:rFonts w:ascii="Times New Roman" w:hAnsi="Times New Roman"/>
          <w:sz w:val="24"/>
          <w:szCs w:val="24"/>
        </w:rPr>
        <w:tab/>
      </w:r>
      <w:r w:rsidR="00F477D1" w:rsidRPr="00F477D1">
        <w:rPr>
          <w:rFonts w:ascii="Times New Roman" w:hAnsi="Times New Roman"/>
          <w:b/>
          <w:bCs/>
          <w:sz w:val="24"/>
          <w:szCs w:val="24"/>
        </w:rPr>
        <w:t>1</w:t>
      </w:r>
      <w:r w:rsidR="004B5CDE">
        <w:rPr>
          <w:rFonts w:ascii="Times New Roman" w:hAnsi="Times New Roman"/>
          <w:b/>
          <w:bCs/>
          <w:sz w:val="24"/>
          <w:szCs w:val="24"/>
        </w:rPr>
        <w:t>3</w:t>
      </w:r>
    </w:p>
    <w:p w:rsidR="00442AE8" w:rsidRPr="00442AE8" w:rsidRDefault="00442AE8" w:rsidP="00442AE8">
      <w:pPr>
        <w:rPr>
          <w:lang w:bidi="ar-SA"/>
        </w:rPr>
      </w:pPr>
    </w:p>
    <w:p w:rsidR="00442AE8" w:rsidRDefault="00442AE8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B6B59">
        <w:rPr>
          <w:rFonts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1F06A9" w:rsidRPr="001F06A9">
        <w:rPr>
          <w:b/>
          <w:sz w:val="24"/>
          <w:szCs w:val="24"/>
        </w:rPr>
        <w:t>Database Design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9C3AFE">
        <w:rPr>
          <w:rFonts w:ascii="Times New Roman" w:hAnsi="Times New Roman"/>
          <w:b/>
          <w:bCs/>
          <w:sz w:val="24"/>
          <w:szCs w:val="24"/>
        </w:rPr>
        <w:t>14</w:t>
      </w:r>
    </w:p>
    <w:p w:rsidR="00442AE8" w:rsidRDefault="005B6B59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442AE8">
        <w:rPr>
          <w:rFonts w:ascii="Times New Roman" w:hAnsi="Times New Roman"/>
          <w:sz w:val="24"/>
          <w:szCs w:val="24"/>
        </w:rPr>
        <w:t xml:space="preserve">.1 </w:t>
      </w:r>
      <w:r w:rsidR="00906A9D">
        <w:rPr>
          <w:rFonts w:ascii="Times New Roman" w:hAnsi="Times New Roman"/>
          <w:sz w:val="24"/>
          <w:szCs w:val="24"/>
        </w:rPr>
        <w:t>Retailer</w:t>
      </w:r>
      <w:r w:rsidR="00442AE8">
        <w:rPr>
          <w:rFonts w:ascii="Times New Roman" w:hAnsi="Times New Roman"/>
          <w:sz w:val="24"/>
          <w:szCs w:val="24"/>
        </w:rPr>
        <w:tab/>
      </w:r>
      <w:r w:rsidR="00F477D1" w:rsidRPr="00F477D1">
        <w:rPr>
          <w:rFonts w:ascii="Times New Roman" w:hAnsi="Times New Roman"/>
          <w:b/>
          <w:bCs/>
          <w:sz w:val="24"/>
          <w:szCs w:val="24"/>
        </w:rPr>
        <w:t>1</w:t>
      </w:r>
      <w:r w:rsidR="00FF2FA6">
        <w:rPr>
          <w:rFonts w:ascii="Times New Roman" w:hAnsi="Times New Roman"/>
          <w:b/>
          <w:bCs/>
          <w:sz w:val="24"/>
          <w:szCs w:val="24"/>
        </w:rPr>
        <w:t>4</w:t>
      </w:r>
    </w:p>
    <w:p w:rsidR="00442AE8" w:rsidRPr="00F477D1" w:rsidRDefault="005B6B59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442AE8">
        <w:rPr>
          <w:rFonts w:ascii="Times New Roman" w:hAnsi="Times New Roman"/>
          <w:sz w:val="24"/>
          <w:szCs w:val="24"/>
        </w:rPr>
        <w:t xml:space="preserve">.2 </w:t>
      </w:r>
      <w:r w:rsidR="00906A9D">
        <w:rPr>
          <w:rFonts w:ascii="Times New Roman" w:hAnsi="Times New Roman"/>
          <w:sz w:val="24"/>
          <w:szCs w:val="24"/>
        </w:rPr>
        <w:t>Wholesaler</w:t>
      </w:r>
      <w:r w:rsidR="00442AE8">
        <w:rPr>
          <w:rFonts w:ascii="Times New Roman" w:hAnsi="Times New Roman"/>
          <w:sz w:val="24"/>
          <w:szCs w:val="24"/>
        </w:rPr>
        <w:tab/>
      </w:r>
      <w:r w:rsidR="00FF2FA6">
        <w:rPr>
          <w:rFonts w:ascii="Times New Roman" w:hAnsi="Times New Roman"/>
          <w:b/>
          <w:bCs/>
          <w:sz w:val="24"/>
          <w:szCs w:val="24"/>
        </w:rPr>
        <w:t>14</w:t>
      </w:r>
    </w:p>
    <w:p w:rsidR="00830628" w:rsidRDefault="005B6B59" w:rsidP="0083062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442AE8">
        <w:rPr>
          <w:rFonts w:ascii="Times New Roman" w:hAnsi="Times New Roman"/>
          <w:sz w:val="24"/>
          <w:szCs w:val="24"/>
        </w:rPr>
        <w:t xml:space="preserve">.3 </w:t>
      </w:r>
      <w:r w:rsidR="000C2349">
        <w:rPr>
          <w:rFonts w:ascii="Times New Roman" w:hAnsi="Times New Roman"/>
          <w:sz w:val="24"/>
          <w:szCs w:val="24"/>
        </w:rPr>
        <w:t>Admin………………………………………………………………………</w:t>
      </w:r>
      <w:r w:rsidR="00C43D34">
        <w:rPr>
          <w:rFonts w:ascii="Times New Roman" w:hAnsi="Times New Roman"/>
          <w:sz w:val="24"/>
          <w:szCs w:val="24"/>
        </w:rPr>
        <w:t>.</w:t>
      </w:r>
      <w:r w:rsidR="000C2349">
        <w:rPr>
          <w:rFonts w:ascii="Times New Roman" w:hAnsi="Times New Roman"/>
          <w:sz w:val="24"/>
          <w:szCs w:val="24"/>
        </w:rPr>
        <w:t>……</w:t>
      </w:r>
      <w:r w:rsidR="000C2349"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FF2FA6">
        <w:rPr>
          <w:rFonts w:ascii="Times New Roman" w:hAnsi="Times New Roman"/>
          <w:b/>
          <w:bCs/>
          <w:sz w:val="24"/>
          <w:szCs w:val="24"/>
        </w:rPr>
        <w:t>14</w:t>
      </w:r>
    </w:p>
    <w:p w:rsidR="00830628" w:rsidRDefault="00830628" w:rsidP="0083062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t xml:space="preserve">  </w:t>
      </w:r>
      <w:r>
        <w:rPr>
          <w:rFonts w:ascii="Times New Roman" w:hAnsi="Times New Roman"/>
          <w:sz w:val="24"/>
          <w:szCs w:val="24"/>
        </w:rPr>
        <w:t xml:space="preserve">6.3 </w:t>
      </w:r>
      <w:r w:rsidRPr="00830628">
        <w:rPr>
          <w:rFonts w:eastAsia="Calibri" w:cs="Calibri"/>
          <w:sz w:val="26"/>
          <w:szCs w:val="26"/>
        </w:rPr>
        <w:t>User</w:t>
      </w:r>
      <w:r>
        <w:rPr>
          <w:rFonts w:ascii="Times New Roman" w:hAnsi="Times New Roman"/>
          <w:sz w:val="24"/>
          <w:szCs w:val="24"/>
        </w:rPr>
        <w:t xml:space="preserve"> ………………………………………………………………………</w:t>
      </w:r>
      <w:r w:rsidR="00C43D3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FF2FA6">
        <w:rPr>
          <w:rFonts w:ascii="Times New Roman" w:hAnsi="Times New Roman"/>
          <w:b/>
          <w:bCs/>
          <w:sz w:val="24"/>
          <w:szCs w:val="24"/>
        </w:rPr>
        <w:t>15</w:t>
      </w:r>
    </w:p>
    <w:p w:rsidR="00830628" w:rsidRPr="00830628" w:rsidRDefault="00830628" w:rsidP="0083062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Product……………………………………………………………………………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FF2FA6">
        <w:rPr>
          <w:rFonts w:ascii="Times New Roman" w:hAnsi="Times New Roman"/>
          <w:b/>
          <w:bCs/>
          <w:sz w:val="24"/>
          <w:szCs w:val="24"/>
        </w:rPr>
        <w:t>15</w:t>
      </w:r>
    </w:p>
    <w:p w:rsidR="00830628" w:rsidRDefault="00830628" w:rsidP="0083062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Purchase or……………………………………………………………………</w:t>
      </w:r>
      <w:r w:rsidR="00C43D3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………</w:t>
      </w:r>
      <w:r w:rsidRPr="00F477D1">
        <w:rPr>
          <w:rFonts w:ascii="Times New Roman" w:hAnsi="Times New Roman"/>
          <w:b/>
          <w:bCs/>
          <w:sz w:val="24"/>
          <w:szCs w:val="24"/>
        </w:rPr>
        <w:t>.</w:t>
      </w:r>
      <w:r w:rsidR="002F2229">
        <w:rPr>
          <w:rFonts w:ascii="Times New Roman" w:hAnsi="Times New Roman"/>
          <w:b/>
          <w:bCs/>
          <w:sz w:val="24"/>
          <w:szCs w:val="24"/>
        </w:rPr>
        <w:t>15</w:t>
      </w:r>
    </w:p>
    <w:p w:rsidR="004448EB" w:rsidRPr="00830628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Purchase………………………………………………………………………</w:t>
      </w:r>
      <w:r w:rsidR="00C43D34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……</w:t>
      </w:r>
      <w:r w:rsidRPr="00F477D1">
        <w:rPr>
          <w:rFonts w:ascii="Times New Roman" w:hAnsi="Times New Roman"/>
          <w:b/>
          <w:bCs/>
          <w:sz w:val="24"/>
          <w:szCs w:val="24"/>
        </w:rPr>
        <w:t>….</w:t>
      </w:r>
      <w:r w:rsidR="002F2229">
        <w:rPr>
          <w:rFonts w:ascii="Times New Roman" w:hAnsi="Times New Roman"/>
          <w:b/>
          <w:bCs/>
          <w:sz w:val="24"/>
          <w:szCs w:val="24"/>
        </w:rPr>
        <w:t>15</w:t>
      </w:r>
    </w:p>
    <w:p w:rsidR="004448EB" w:rsidRPr="00830628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Reorder……………………………………………………………………………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FF2FA6">
        <w:rPr>
          <w:rFonts w:ascii="Times New Roman" w:hAnsi="Times New Roman"/>
          <w:b/>
          <w:bCs/>
          <w:sz w:val="24"/>
          <w:szCs w:val="24"/>
        </w:rPr>
        <w:t>15</w:t>
      </w:r>
    </w:p>
    <w:p w:rsidR="004448EB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Stock……………………………………………………………………………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</w:t>
      </w:r>
      <w:r w:rsidR="00C43D34">
        <w:rPr>
          <w:rFonts w:ascii="Times New Roman" w:hAnsi="Times New Roman"/>
          <w:b/>
          <w:bCs/>
          <w:sz w:val="24"/>
          <w:szCs w:val="24"/>
        </w:rPr>
        <w:t>…</w:t>
      </w:r>
      <w:r w:rsidRPr="00F477D1">
        <w:rPr>
          <w:rFonts w:ascii="Times New Roman" w:hAnsi="Times New Roman"/>
          <w:b/>
          <w:bCs/>
          <w:sz w:val="24"/>
          <w:szCs w:val="24"/>
        </w:rPr>
        <w:t>.</w:t>
      </w:r>
      <w:r w:rsidR="002F2229">
        <w:rPr>
          <w:rFonts w:ascii="Times New Roman" w:hAnsi="Times New Roman"/>
          <w:b/>
          <w:bCs/>
          <w:sz w:val="24"/>
          <w:szCs w:val="24"/>
        </w:rPr>
        <w:t>16</w:t>
      </w:r>
    </w:p>
    <w:p w:rsidR="004448EB" w:rsidRPr="00830628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Category……………………………………………………………………………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FF2FA6">
        <w:rPr>
          <w:rFonts w:ascii="Times New Roman" w:hAnsi="Times New Roman"/>
          <w:b/>
          <w:bCs/>
          <w:sz w:val="24"/>
          <w:szCs w:val="24"/>
        </w:rPr>
        <w:t>16</w:t>
      </w:r>
    </w:p>
    <w:p w:rsidR="004448EB" w:rsidRPr="00830628" w:rsidRDefault="004448EB" w:rsidP="004448EB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 Company……………………………………………………………………………</w:t>
      </w:r>
      <w:r w:rsidRPr="00F477D1">
        <w:rPr>
          <w:rFonts w:ascii="Times New Roman" w:hAnsi="Times New Roman"/>
          <w:b/>
          <w:bCs/>
          <w:sz w:val="24"/>
          <w:szCs w:val="24"/>
        </w:rPr>
        <w:t>…….</w:t>
      </w:r>
      <w:r w:rsidR="00FF2FA6">
        <w:rPr>
          <w:rFonts w:ascii="Times New Roman" w:hAnsi="Times New Roman"/>
          <w:b/>
          <w:bCs/>
          <w:sz w:val="24"/>
          <w:szCs w:val="24"/>
        </w:rPr>
        <w:t>16</w:t>
      </w:r>
    </w:p>
    <w:p w:rsidR="004448EB" w:rsidRPr="004448EB" w:rsidRDefault="004448EB" w:rsidP="004448EB">
      <w:pPr>
        <w:rPr>
          <w:lang w:bidi="ar-SA"/>
        </w:rPr>
      </w:pPr>
    </w:p>
    <w:p w:rsidR="004448EB" w:rsidRPr="004448EB" w:rsidRDefault="004448EB" w:rsidP="004448EB">
      <w:pPr>
        <w:rPr>
          <w:lang w:bidi="ar-SA"/>
        </w:rPr>
      </w:pPr>
    </w:p>
    <w:p w:rsidR="00830628" w:rsidRPr="00830628" w:rsidRDefault="00830628" w:rsidP="00830628">
      <w:pPr>
        <w:rPr>
          <w:lang w:bidi="ar-SA"/>
        </w:rPr>
      </w:pPr>
    </w:p>
    <w:p w:rsidR="00830628" w:rsidRPr="00830628" w:rsidRDefault="00830628" w:rsidP="00830628">
      <w:pPr>
        <w:rPr>
          <w:lang w:bidi="ar-SA"/>
        </w:rPr>
      </w:pPr>
      <w:r>
        <w:rPr>
          <w:lang w:bidi="ar-SA"/>
        </w:rPr>
        <w:t xml:space="preserve">   </w:t>
      </w:r>
    </w:p>
    <w:p w:rsidR="00830628" w:rsidRPr="00830628" w:rsidRDefault="00830628" w:rsidP="00830628">
      <w:pPr>
        <w:rPr>
          <w:lang w:bidi="ar-SA"/>
        </w:rPr>
      </w:pPr>
    </w:p>
    <w:p w:rsidR="008C1592" w:rsidRPr="008C1592" w:rsidRDefault="008C1592" w:rsidP="008C1592">
      <w:pPr>
        <w:spacing w:line="360" w:lineRule="auto"/>
        <w:rPr>
          <w:b/>
          <w:bCs/>
          <w:lang w:bidi="ar-SA"/>
        </w:rPr>
      </w:pPr>
      <w:r w:rsidRPr="008C1592">
        <w:rPr>
          <w:b/>
          <w:bCs/>
          <w:lang w:bidi="ar-SA"/>
        </w:rPr>
        <w:t>7.</w:t>
      </w:r>
      <w:r>
        <w:rPr>
          <w:b/>
          <w:bCs/>
          <w:lang w:bidi="ar-SA"/>
        </w:rPr>
        <w:t xml:space="preserve"> </w:t>
      </w:r>
      <w:r w:rsidRPr="008C1592">
        <w:rPr>
          <w:b/>
          <w:bCs/>
          <w:lang w:bidi="ar-SA"/>
        </w:rPr>
        <w:t>E-R Diagram………………………………………………………………………………………</w:t>
      </w:r>
      <w:r w:rsidR="003A3FC6">
        <w:rPr>
          <w:b/>
          <w:bCs/>
          <w:lang w:bidi="ar-SA"/>
        </w:rPr>
        <w:t>17</w:t>
      </w:r>
    </w:p>
    <w:p w:rsidR="00442AE8" w:rsidRDefault="008C1592" w:rsidP="008C1592">
      <w:pPr>
        <w:pStyle w:val="TOC1"/>
        <w:tabs>
          <w:tab w:val="right" w:leader="dot" w:pos="902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</w:t>
      </w:r>
      <w:r w:rsidR="00442AE8">
        <w:rPr>
          <w:rFonts w:ascii="Times New Roman" w:hAnsi="Times New Roman"/>
          <w:b/>
          <w:bCs/>
          <w:sz w:val="24"/>
          <w:szCs w:val="24"/>
        </w:rPr>
        <w:t>. Snapshots</w:t>
      </w:r>
      <w:r w:rsidR="00442AE8">
        <w:rPr>
          <w:rFonts w:ascii="Times New Roman" w:hAnsi="Times New Roman"/>
          <w:b/>
          <w:bCs/>
          <w:sz w:val="24"/>
          <w:szCs w:val="24"/>
        </w:rPr>
        <w:tab/>
      </w:r>
      <w:r w:rsidR="00F477D1">
        <w:rPr>
          <w:rFonts w:ascii="Times New Roman" w:hAnsi="Times New Roman"/>
          <w:b/>
          <w:bCs/>
          <w:sz w:val="24"/>
          <w:szCs w:val="24"/>
        </w:rPr>
        <w:t>1</w:t>
      </w:r>
      <w:r w:rsidR="008B28F7">
        <w:rPr>
          <w:rFonts w:ascii="Times New Roman" w:hAnsi="Times New Roman"/>
          <w:b/>
          <w:bCs/>
          <w:sz w:val="24"/>
          <w:szCs w:val="24"/>
        </w:rPr>
        <w:t>8</w:t>
      </w:r>
    </w:p>
    <w:p w:rsidR="00442AE8" w:rsidRDefault="00442AE8" w:rsidP="00442AE8">
      <w:pPr>
        <w:pStyle w:val="TOC1"/>
        <w:tabs>
          <w:tab w:val="right" w:leader="dot" w:pos="902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 Conclusion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F477D1">
        <w:rPr>
          <w:rFonts w:ascii="Times New Roman" w:hAnsi="Times New Roman"/>
          <w:b/>
          <w:bCs/>
          <w:sz w:val="24"/>
          <w:szCs w:val="24"/>
        </w:rPr>
        <w:t>2</w:t>
      </w:r>
      <w:r w:rsidR="008B28F7">
        <w:rPr>
          <w:rFonts w:ascii="Times New Roman" w:hAnsi="Times New Roman"/>
          <w:b/>
          <w:bCs/>
          <w:sz w:val="24"/>
          <w:szCs w:val="24"/>
        </w:rPr>
        <w:t>4</w:t>
      </w:r>
    </w:p>
    <w:p w:rsidR="00442AE8" w:rsidRDefault="00442AE8" w:rsidP="00442AE8">
      <w:pPr>
        <w:rPr>
          <w:sz w:val="20"/>
          <w:szCs w:val="20"/>
        </w:rPr>
      </w:pPr>
    </w:p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/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List of Figures</w:t>
      </w:r>
    </w:p>
    <w:p w:rsidR="00442AE8" w:rsidRDefault="00442AE8" w:rsidP="00442AE8">
      <w:pPr>
        <w:adjustRightInd w:val="0"/>
        <w:spacing w:line="360" w:lineRule="auto"/>
        <w:jc w:val="center"/>
        <w:rPr>
          <w:b/>
          <w:sz w:val="28"/>
          <w:u w:val="single"/>
        </w:rPr>
      </w:pPr>
    </w:p>
    <w:p w:rsidR="00442AE8" w:rsidRDefault="00442AE8" w:rsidP="00442AE8">
      <w:pPr>
        <w:pStyle w:val="TOC2"/>
        <w:tabs>
          <w:tab w:val="right" w:leader="dot" w:pos="9027"/>
        </w:tabs>
        <w:ind w:left="21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Use Case </w:t>
      </w:r>
      <w:r w:rsidR="008B28F7">
        <w:rPr>
          <w:rFonts w:ascii="Times New Roman" w:hAnsi="Times New Roman"/>
          <w:b/>
          <w:bCs/>
          <w:sz w:val="24"/>
          <w:szCs w:val="24"/>
        </w:rPr>
        <w:t>Diagrams</w:t>
      </w:r>
      <w:r w:rsidR="008B28F7">
        <w:rPr>
          <w:rFonts w:ascii="Times New Roman" w:hAnsi="Times New Roman"/>
          <w:b/>
          <w:bCs/>
          <w:sz w:val="24"/>
          <w:szCs w:val="24"/>
        </w:rPr>
        <w:tab/>
        <w:t>11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 1 Admin</w:t>
      </w:r>
      <w:r>
        <w:rPr>
          <w:rFonts w:ascii="Times New Roman" w:hAnsi="Times New Roman"/>
          <w:sz w:val="24"/>
          <w:szCs w:val="24"/>
        </w:rPr>
        <w:tab/>
      </w:r>
      <w:r w:rsidR="008B28F7">
        <w:rPr>
          <w:rFonts w:ascii="Times New Roman" w:hAnsi="Times New Roman"/>
          <w:sz w:val="24"/>
          <w:szCs w:val="24"/>
        </w:rPr>
        <w:t>11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 2 </w:t>
      </w:r>
      <w:r w:rsidR="00906A9D">
        <w:rPr>
          <w:rFonts w:ascii="Times New Roman" w:hAnsi="Times New Roman"/>
          <w:sz w:val="24"/>
          <w:szCs w:val="24"/>
        </w:rPr>
        <w:t>Retailer</w:t>
      </w:r>
      <w:r>
        <w:rPr>
          <w:rFonts w:ascii="Times New Roman" w:hAnsi="Times New Roman"/>
          <w:sz w:val="24"/>
          <w:szCs w:val="24"/>
        </w:rPr>
        <w:tab/>
      </w:r>
      <w:r w:rsidR="008B28F7">
        <w:rPr>
          <w:rFonts w:ascii="Times New Roman" w:hAnsi="Times New Roman"/>
          <w:sz w:val="24"/>
          <w:szCs w:val="24"/>
        </w:rPr>
        <w:t>12</w:t>
      </w:r>
    </w:p>
    <w:p w:rsidR="00442AE8" w:rsidRDefault="00442AE8" w:rsidP="00442AE8">
      <w:pPr>
        <w:pStyle w:val="TOC2"/>
        <w:tabs>
          <w:tab w:val="right" w:leader="dot" w:pos="9027"/>
        </w:tabs>
        <w:spacing w:line="276" w:lineRule="auto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 3 </w:t>
      </w:r>
      <w:r w:rsidR="00906A9D">
        <w:rPr>
          <w:rFonts w:ascii="Times New Roman" w:hAnsi="Times New Roman"/>
          <w:sz w:val="24"/>
          <w:szCs w:val="24"/>
        </w:rPr>
        <w:t>Wholesaler</w:t>
      </w:r>
      <w:r>
        <w:rPr>
          <w:rFonts w:ascii="Times New Roman" w:hAnsi="Times New Roman"/>
          <w:sz w:val="24"/>
          <w:szCs w:val="24"/>
        </w:rPr>
        <w:tab/>
      </w:r>
      <w:r w:rsidR="008B28F7">
        <w:rPr>
          <w:rFonts w:ascii="Times New Roman" w:hAnsi="Times New Roman"/>
          <w:sz w:val="24"/>
          <w:szCs w:val="24"/>
        </w:rPr>
        <w:t>13</w:t>
      </w:r>
    </w:p>
    <w:p w:rsidR="00442AE8" w:rsidRDefault="00442AE8" w:rsidP="00442AE8">
      <w:pPr>
        <w:pStyle w:val="TOC2"/>
        <w:tabs>
          <w:tab w:val="right" w:leader="dot" w:pos="9027"/>
        </w:tabs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 4 </w:t>
      </w:r>
      <w:r w:rsidR="00F477D1">
        <w:rPr>
          <w:rFonts w:ascii="Times New Roman" w:hAnsi="Times New Roman"/>
          <w:sz w:val="24"/>
          <w:szCs w:val="24"/>
        </w:rPr>
        <w:t>ER Diagram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8B28F7">
        <w:rPr>
          <w:rFonts w:ascii="Times New Roman" w:hAnsi="Times New Roman"/>
          <w:sz w:val="24"/>
          <w:szCs w:val="24"/>
        </w:rPr>
        <w:t>17</w:t>
      </w:r>
    </w:p>
    <w:p w:rsidR="001F55F9" w:rsidRDefault="001F55F9">
      <w:pPr>
        <w:pStyle w:val="BodyText"/>
        <w:spacing w:before="7"/>
        <w:rPr>
          <w:b/>
          <w:sz w:val="20"/>
        </w:rPr>
      </w:pPr>
    </w:p>
    <w:p w:rsidR="001F55F9" w:rsidRDefault="001F55F9">
      <w:pPr>
        <w:rPr>
          <w:sz w:val="24"/>
        </w:rPr>
        <w:sectPr w:rsidR="001F55F9">
          <w:footerReference w:type="default" r:id="rId13"/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442AE8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88"/>
        <w:rPr>
          <w:b/>
          <w:sz w:val="28"/>
        </w:rPr>
      </w:pPr>
      <w:bookmarkStart w:id="0" w:name="1._Introduction:"/>
      <w:bookmarkEnd w:id="0"/>
      <w:r>
        <w:rPr>
          <w:b/>
          <w:sz w:val="28"/>
        </w:rPr>
        <w:t>Introduction:</w:t>
      </w:r>
    </w:p>
    <w:p w:rsidR="001F55F9" w:rsidRDefault="001F55F9">
      <w:pPr>
        <w:pStyle w:val="ListParagraph"/>
        <w:tabs>
          <w:tab w:val="left" w:pos="539"/>
          <w:tab w:val="left" w:pos="540"/>
        </w:tabs>
        <w:spacing w:before="88"/>
        <w:ind w:left="0" w:firstLine="0"/>
        <w:rPr>
          <w:b/>
          <w:sz w:val="28"/>
        </w:rPr>
      </w:pPr>
    </w:p>
    <w:p w:rsidR="001F55F9" w:rsidRDefault="00442AE8">
      <w:pPr>
        <w:pStyle w:val="ListParagraph"/>
        <w:numPr>
          <w:ilvl w:val="1"/>
          <w:numId w:val="1"/>
        </w:numPr>
        <w:tabs>
          <w:tab w:val="left" w:pos="1046"/>
        </w:tabs>
        <w:spacing w:before="59"/>
        <w:jc w:val="both"/>
        <w:rPr>
          <w:b/>
          <w:sz w:val="24"/>
        </w:rPr>
      </w:pPr>
      <w:bookmarkStart w:id="1" w:name="2._Architecture:"/>
      <w:bookmarkEnd w:id="1"/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Purpose:</w:t>
      </w:r>
    </w:p>
    <w:p w:rsidR="001F55F9" w:rsidRDefault="001F55F9">
      <w:pPr>
        <w:pStyle w:val="BodyText"/>
        <w:rPr>
          <w:b/>
          <w:sz w:val="26"/>
        </w:rPr>
      </w:pPr>
    </w:p>
    <w:p w:rsidR="001F55F9" w:rsidRDefault="001F55F9">
      <w:pPr>
        <w:pStyle w:val="BodyText"/>
        <w:rPr>
          <w:b/>
          <w:sz w:val="22"/>
        </w:rPr>
      </w:pPr>
    </w:p>
    <w:p w:rsidR="00DA38F9" w:rsidRDefault="00DA38F9">
      <w:pPr>
        <w:pStyle w:val="BodyText"/>
      </w:pPr>
      <w:r>
        <w:t xml:space="preserve">            This document explains the system requirements and scope for developing </w:t>
      </w:r>
    </w:p>
    <w:p w:rsidR="00DA38F9" w:rsidRDefault="00DA38F9">
      <w:pPr>
        <w:pStyle w:val="BodyText"/>
      </w:pPr>
      <w:r>
        <w:t xml:space="preserve">             </w:t>
      </w:r>
      <w:proofErr w:type="gramStart"/>
      <w:r>
        <w:t>Retailer Inventory Management System.</w:t>
      </w:r>
      <w:proofErr w:type="gramEnd"/>
      <w:r>
        <w:t xml:space="preserve"> Inventory management is the backbone</w:t>
      </w:r>
    </w:p>
    <w:p w:rsidR="00DA38F9" w:rsidRDefault="00DA38F9">
      <w:pPr>
        <w:pStyle w:val="BodyText"/>
      </w:pPr>
      <w:r>
        <w:t xml:space="preserve">            </w:t>
      </w:r>
      <w:proofErr w:type="gramStart"/>
      <w:r>
        <w:t>of</w:t>
      </w:r>
      <w:proofErr w:type="gramEnd"/>
      <w:r>
        <w:t xml:space="preserve"> any business operations. Every organization constantly strives to </w:t>
      </w:r>
    </w:p>
    <w:p w:rsidR="00DA38F9" w:rsidRDefault="00DA38F9">
      <w:pPr>
        <w:pStyle w:val="BodyText"/>
      </w:pPr>
      <w:r>
        <w:t xml:space="preserve">            </w:t>
      </w:r>
      <w:proofErr w:type="gramStart"/>
      <w:r>
        <w:t>maintain</w:t>
      </w:r>
      <w:proofErr w:type="gramEnd"/>
      <w:r>
        <w:t xml:space="preserve"> optimum  inventory to be able to meet its requirements and avoid over or under</w:t>
      </w:r>
    </w:p>
    <w:p w:rsidR="001F55F9" w:rsidRPr="00DA38F9" w:rsidRDefault="00DA38F9">
      <w:pPr>
        <w:pStyle w:val="BodyText"/>
      </w:pPr>
      <w:r>
        <w:t xml:space="preserve">            </w:t>
      </w:r>
      <w:proofErr w:type="gramStart"/>
      <w:r>
        <w:t>inventory</w:t>
      </w:r>
      <w:proofErr w:type="gramEnd"/>
      <w:r>
        <w:t xml:space="preserve"> that can impact the financial figures</w:t>
      </w:r>
      <w:r w:rsidR="00B107A1">
        <w:t>.</w:t>
      </w:r>
    </w:p>
    <w:p w:rsidR="001F55F9" w:rsidRDefault="001F55F9">
      <w:pPr>
        <w:pStyle w:val="BodyText"/>
        <w:spacing w:before="5"/>
        <w:rPr>
          <w:sz w:val="20"/>
        </w:rPr>
      </w:pPr>
    </w:p>
    <w:p w:rsidR="001F55F9" w:rsidRDefault="00442AE8">
      <w:pPr>
        <w:pStyle w:val="Heading2"/>
        <w:numPr>
          <w:ilvl w:val="1"/>
          <w:numId w:val="1"/>
        </w:numPr>
        <w:tabs>
          <w:tab w:val="left" w:pos="1046"/>
        </w:tabs>
        <w:jc w:val="both"/>
      </w:pPr>
      <w:r>
        <w:t>Project Background:</w:t>
      </w:r>
    </w:p>
    <w:p w:rsidR="00B107A1" w:rsidRDefault="00B107A1" w:rsidP="00B107A1">
      <w:pPr>
        <w:widowControl/>
        <w:autoSpaceDE/>
        <w:autoSpaceDN/>
        <w:ind w:left="420"/>
        <w:jc w:val="both"/>
        <w:rPr>
          <w:sz w:val="24"/>
        </w:rPr>
      </w:pPr>
    </w:p>
    <w:p w:rsidR="00B107A1" w:rsidRDefault="00B107A1" w:rsidP="00B107A1">
      <w:pPr>
        <w:widowControl/>
        <w:autoSpaceDE/>
        <w:autoSpaceDN/>
        <w:ind w:left="420"/>
        <w:jc w:val="both"/>
        <w:rPr>
          <w:sz w:val="24"/>
        </w:rPr>
      </w:pPr>
      <w:r>
        <w:rPr>
          <w:sz w:val="24"/>
        </w:rPr>
        <w:t xml:space="preserve">    Retailer Inventory Management System could divide the </w:t>
      </w:r>
      <w:proofErr w:type="gramStart"/>
      <w:r>
        <w:rPr>
          <w:sz w:val="24"/>
        </w:rPr>
        <w:t>Three</w:t>
      </w:r>
      <w:proofErr w:type="gramEnd"/>
      <w:r>
        <w:rPr>
          <w:sz w:val="24"/>
        </w:rPr>
        <w:t xml:space="preserve"> main parts, Retailer</w:t>
      </w:r>
    </w:p>
    <w:p w:rsidR="00B107A1" w:rsidRDefault="00B107A1" w:rsidP="00B107A1">
      <w:pPr>
        <w:widowControl/>
        <w:autoSpaceDE/>
        <w:autoSpaceDN/>
        <w:ind w:left="420"/>
        <w:jc w:val="both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part</w:t>
      </w:r>
      <w:proofErr w:type="gramEnd"/>
      <w:r>
        <w:rPr>
          <w:sz w:val="24"/>
        </w:rPr>
        <w:t>,  Wholesaler part, Admin part.</w:t>
      </w:r>
    </w:p>
    <w:p w:rsidR="001F55F9" w:rsidRDefault="00442AE8">
      <w:pPr>
        <w:pStyle w:val="BodyText"/>
        <w:spacing w:before="138" w:line="276" w:lineRule="auto"/>
        <w:ind w:left="744" w:right="122" w:firstLine="736"/>
        <w:jc w:val="both"/>
      </w:pPr>
      <w:r>
        <w:t>.</w:t>
      </w:r>
    </w:p>
    <w:p w:rsidR="001F55F9" w:rsidRDefault="001F55F9">
      <w:pPr>
        <w:pStyle w:val="BodyText"/>
        <w:spacing w:before="5"/>
        <w:rPr>
          <w:sz w:val="27"/>
        </w:rPr>
      </w:pPr>
    </w:p>
    <w:p w:rsidR="001F55F9" w:rsidRDefault="001F1510">
      <w:pPr>
        <w:pStyle w:val="Heading2"/>
        <w:numPr>
          <w:ilvl w:val="1"/>
          <w:numId w:val="1"/>
        </w:numPr>
        <w:tabs>
          <w:tab w:val="left" w:pos="1104"/>
        </w:tabs>
        <w:ind w:left="1104"/>
        <w:jc w:val="both"/>
      </w:pPr>
      <w:r>
        <w:t>Aim &amp; Objectives</w:t>
      </w:r>
      <w:r w:rsidR="00442AE8">
        <w:t>:</w:t>
      </w:r>
    </w:p>
    <w:p w:rsidR="001F55F9" w:rsidRDefault="001F55F9">
      <w:pPr>
        <w:pStyle w:val="BodyText"/>
        <w:spacing w:before="8"/>
        <w:rPr>
          <w:b/>
          <w:sz w:val="21"/>
        </w:rPr>
      </w:pPr>
    </w:p>
    <w:p w:rsidR="001F55F9" w:rsidRDefault="00442AE8">
      <w:pPr>
        <w:pStyle w:val="BodyText"/>
        <w:spacing w:line="276" w:lineRule="auto"/>
        <w:ind w:left="800" w:right="110" w:firstLine="79"/>
        <w:jc w:val="both"/>
      </w:pPr>
      <w:r>
        <w:t xml:space="preserve">Application use to maintain all the information </w:t>
      </w:r>
      <w:r w:rsidR="00B107A1">
        <w:t>Retailer Inventory Management System</w:t>
      </w:r>
      <w:r>
        <w:t xml:space="preserve">. </w:t>
      </w:r>
      <w:r w:rsidR="00B107A1">
        <w:t xml:space="preserve">Retailer </w:t>
      </w:r>
      <w:r>
        <w:t xml:space="preserve">can view the </w:t>
      </w:r>
      <w:r w:rsidR="00B107A1">
        <w:t xml:space="preserve">product of </w:t>
      </w:r>
      <w:proofErr w:type="gramStart"/>
      <w:r w:rsidR="00B107A1">
        <w:t xml:space="preserve">required </w:t>
      </w:r>
      <w:r>
        <w:t xml:space="preserve"> online</w:t>
      </w:r>
      <w:proofErr w:type="gramEnd"/>
      <w:r>
        <w:t xml:space="preserve">. Save time of managing all the tasks for searching </w:t>
      </w:r>
      <w:r w:rsidR="00B107A1">
        <w:t>product</w:t>
      </w:r>
      <w:r>
        <w:t xml:space="preserve">. Reduce the time consumption required for </w:t>
      </w:r>
      <w:proofErr w:type="gramStart"/>
      <w:r>
        <w:t>v</w:t>
      </w:r>
      <w:r w:rsidR="00B107A1">
        <w:t xml:space="preserve">isiting </w:t>
      </w:r>
      <w:r>
        <w:t xml:space="preserve"> different</w:t>
      </w:r>
      <w:proofErr w:type="gramEnd"/>
      <w:r>
        <w:t xml:space="preserve"> places. </w:t>
      </w:r>
      <w:r w:rsidR="00B107A1">
        <w:t>Inventory is always dynamic. Inventory management requires constant and careful evaluation of external and internal factors and control through planning and review.</w:t>
      </w:r>
    </w:p>
    <w:p w:rsidR="00756DE8" w:rsidRDefault="00756DE8">
      <w:pPr>
        <w:pStyle w:val="BodyText"/>
        <w:spacing w:line="276" w:lineRule="auto"/>
        <w:ind w:left="800" w:right="110" w:firstLine="79"/>
        <w:jc w:val="both"/>
      </w:pPr>
    </w:p>
    <w:p w:rsidR="00756DE8" w:rsidRDefault="00756DE8">
      <w:pPr>
        <w:pStyle w:val="BodyText"/>
        <w:spacing w:line="276" w:lineRule="auto"/>
        <w:ind w:left="800" w:right="110" w:firstLine="79"/>
        <w:jc w:val="both"/>
      </w:pPr>
    </w:p>
    <w:p w:rsidR="00756DE8" w:rsidRDefault="00756DE8">
      <w:pPr>
        <w:pStyle w:val="BodyText"/>
        <w:spacing w:line="276" w:lineRule="auto"/>
        <w:ind w:left="800" w:right="110" w:firstLine="79"/>
        <w:jc w:val="both"/>
      </w:pPr>
    </w:p>
    <w:p w:rsidR="00756DE8" w:rsidRDefault="00756DE8">
      <w:pPr>
        <w:pStyle w:val="BodyText"/>
        <w:spacing w:line="276" w:lineRule="auto"/>
        <w:ind w:left="800" w:right="110" w:firstLine="79"/>
        <w:jc w:val="both"/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756DE8" w:rsidRDefault="00756DE8" w:rsidP="00756DE8">
      <w:pPr>
        <w:pStyle w:val="BodyText"/>
        <w:spacing w:line="276" w:lineRule="auto"/>
        <w:ind w:right="110"/>
        <w:jc w:val="both"/>
        <w:rPr>
          <w:b/>
          <w:sz w:val="32"/>
        </w:rPr>
      </w:pPr>
    </w:p>
    <w:p w:rsidR="00801301" w:rsidRDefault="00801301" w:rsidP="00801301">
      <w:pPr>
        <w:pStyle w:val="Heading1"/>
        <w:numPr>
          <w:ilvl w:val="0"/>
          <w:numId w:val="17"/>
        </w:numPr>
        <w:tabs>
          <w:tab w:val="left" w:pos="827"/>
        </w:tabs>
        <w:spacing w:before="62"/>
        <w:ind w:hanging="361"/>
      </w:pPr>
      <w:r>
        <w:t>Architecture</w:t>
      </w:r>
      <w:r>
        <w:rPr>
          <w:spacing w:val="-2"/>
        </w:rPr>
        <w:t xml:space="preserve"> </w:t>
      </w:r>
      <w:r>
        <w:t>Design:</w:t>
      </w:r>
    </w:p>
    <w:p w:rsidR="00801301" w:rsidRDefault="00801301" w:rsidP="00801301">
      <w:pPr>
        <w:pStyle w:val="BodyText"/>
        <w:spacing w:line="276" w:lineRule="auto"/>
        <w:ind w:left="826" w:right="717"/>
      </w:pPr>
    </w:p>
    <w:p w:rsidR="00801301" w:rsidRPr="0023690A" w:rsidRDefault="00801301" w:rsidP="00801301">
      <w:pPr>
        <w:pStyle w:val="BodyText"/>
        <w:spacing w:line="276" w:lineRule="auto"/>
        <w:ind w:left="826" w:right="717"/>
        <w:rPr>
          <w:spacing w:val="-67"/>
        </w:rPr>
      </w:pPr>
      <w:r>
        <w:t>Following</w:t>
      </w:r>
      <w:r>
        <w:rPr>
          <w:spacing w:val="-6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1553BB">
        <w:t xml:space="preserve">Retailer Inventory Management System </w:t>
      </w:r>
      <w:r>
        <w:t>architecture.</w:t>
      </w:r>
    </w:p>
    <w:p w:rsidR="00801301" w:rsidRDefault="00801301" w:rsidP="00801301">
      <w:pPr>
        <w:pStyle w:val="Heading1"/>
        <w:tabs>
          <w:tab w:val="left" w:pos="827"/>
        </w:tabs>
        <w:ind w:firstLine="0"/>
      </w:pPr>
    </w:p>
    <w:p w:rsidR="00801301" w:rsidRDefault="00801301" w:rsidP="00801301">
      <w:pPr>
        <w:pStyle w:val="Heading1"/>
        <w:tabs>
          <w:tab w:val="left" w:pos="827"/>
        </w:tabs>
        <w:ind w:firstLine="0"/>
      </w:pPr>
    </w:p>
    <w:p w:rsidR="00801301" w:rsidRDefault="00801301" w:rsidP="00801301">
      <w:pPr>
        <w:rPr>
          <w:noProof/>
        </w:rPr>
      </w:pPr>
    </w:p>
    <w:p w:rsidR="00801301" w:rsidRDefault="00801301" w:rsidP="00801301">
      <w:r>
        <w:rPr>
          <w:noProof/>
          <w:lang w:val="en-IN" w:eastAsia="en-IN" w:bidi="ar-SA"/>
        </w:rPr>
        <w:drawing>
          <wp:inline distT="0" distB="0" distL="0" distR="0">
            <wp:extent cx="5939790" cy="5144770"/>
            <wp:effectExtent l="0" t="0" r="381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01" w:rsidRDefault="00801301" w:rsidP="00801301">
      <w:pPr>
        <w:pStyle w:val="BodyText"/>
        <w:spacing w:before="60"/>
        <w:ind w:left="826"/>
      </w:pPr>
    </w:p>
    <w:p w:rsidR="00801301" w:rsidRDefault="00801301" w:rsidP="00801301">
      <w:pPr>
        <w:pStyle w:val="BodyText"/>
        <w:spacing w:before="60"/>
        <w:ind w:left="826"/>
      </w:pPr>
    </w:p>
    <w:p w:rsidR="00801301" w:rsidRDefault="00801301" w:rsidP="00801301">
      <w:pPr>
        <w:pStyle w:val="BodyText"/>
        <w:spacing w:before="60"/>
        <w:ind w:left="826"/>
      </w:pPr>
    </w:p>
    <w:p w:rsidR="00801301" w:rsidRDefault="00801301" w:rsidP="00801301">
      <w:pPr>
        <w:pStyle w:val="BodyText"/>
        <w:spacing w:before="60"/>
        <w:ind w:left="826"/>
      </w:pPr>
    </w:p>
    <w:p w:rsidR="00801301" w:rsidRDefault="00801301" w:rsidP="00801301">
      <w:pPr>
        <w:pStyle w:val="BodyText"/>
        <w:spacing w:before="60"/>
        <w:ind w:left="826"/>
      </w:pPr>
    </w:p>
    <w:p w:rsidR="00801301" w:rsidRDefault="00801301" w:rsidP="00801301">
      <w:pPr>
        <w:pStyle w:val="BodyText"/>
        <w:spacing w:before="60"/>
        <w:ind w:left="826"/>
      </w:pPr>
    </w:p>
    <w:p w:rsidR="00801301" w:rsidRDefault="00801301" w:rsidP="00801301">
      <w:pPr>
        <w:pStyle w:val="BodyText"/>
        <w:spacing w:before="60"/>
        <w:ind w:left="826"/>
      </w:pPr>
    </w:p>
    <w:p w:rsidR="00801301" w:rsidRDefault="00801301" w:rsidP="00801301">
      <w:pPr>
        <w:pStyle w:val="BodyText"/>
        <w:spacing w:before="60"/>
        <w:ind w:left="826"/>
      </w:pPr>
      <w:r>
        <w:lastRenderedPageBreak/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tiers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below,</w:t>
      </w:r>
    </w:p>
    <w:p w:rsidR="00801301" w:rsidRDefault="00801301" w:rsidP="00801301">
      <w:pPr>
        <w:pStyle w:val="BodyText"/>
        <w:spacing w:before="60"/>
        <w:ind w:left="826"/>
      </w:pPr>
    </w:p>
    <w:p w:rsidR="00801301" w:rsidRDefault="00801301" w:rsidP="00801301">
      <w:pPr>
        <w:pStyle w:val="ListParagraph"/>
        <w:numPr>
          <w:ilvl w:val="0"/>
          <w:numId w:val="17"/>
        </w:numPr>
        <w:tabs>
          <w:tab w:val="left" w:pos="981"/>
        </w:tabs>
        <w:spacing w:before="101"/>
        <w:ind w:left="980" w:hanging="515"/>
        <w:rPr>
          <w:sz w:val="28"/>
        </w:rPr>
      </w:pPr>
      <w:r>
        <w:rPr>
          <w:sz w:val="28"/>
        </w:rPr>
        <w:t>First tier</w:t>
      </w:r>
    </w:p>
    <w:p w:rsidR="00801301" w:rsidRDefault="00801301" w:rsidP="00801301">
      <w:pPr>
        <w:pStyle w:val="ListParagraph"/>
        <w:numPr>
          <w:ilvl w:val="0"/>
          <w:numId w:val="17"/>
        </w:numPr>
        <w:tabs>
          <w:tab w:val="left" w:pos="981"/>
        </w:tabs>
        <w:spacing w:before="100"/>
        <w:ind w:left="980" w:hanging="515"/>
        <w:rPr>
          <w:sz w:val="28"/>
        </w:rPr>
      </w:pPr>
      <w:r>
        <w:rPr>
          <w:sz w:val="28"/>
        </w:rPr>
        <w:t>Second</w:t>
      </w:r>
      <w:r>
        <w:rPr>
          <w:spacing w:val="-1"/>
          <w:sz w:val="28"/>
        </w:rPr>
        <w:t xml:space="preserve"> </w:t>
      </w:r>
      <w:r>
        <w:rPr>
          <w:sz w:val="28"/>
        </w:rPr>
        <w:t>tier</w:t>
      </w:r>
    </w:p>
    <w:p w:rsidR="00801301" w:rsidRDefault="00801301" w:rsidP="00801301">
      <w:pPr>
        <w:pStyle w:val="ListParagraph"/>
        <w:numPr>
          <w:ilvl w:val="0"/>
          <w:numId w:val="17"/>
        </w:numPr>
        <w:tabs>
          <w:tab w:val="left" w:pos="981"/>
        </w:tabs>
        <w:spacing w:before="98"/>
        <w:ind w:left="980" w:hanging="515"/>
        <w:rPr>
          <w:sz w:val="28"/>
        </w:rPr>
      </w:pPr>
      <w:r>
        <w:rPr>
          <w:sz w:val="28"/>
        </w:rPr>
        <w:t>Third</w:t>
      </w:r>
      <w:r>
        <w:rPr>
          <w:spacing w:val="-1"/>
          <w:sz w:val="28"/>
        </w:rPr>
        <w:t xml:space="preserve"> </w:t>
      </w:r>
      <w:r>
        <w:rPr>
          <w:sz w:val="28"/>
        </w:rPr>
        <w:t>tier</w:t>
      </w:r>
    </w:p>
    <w:p w:rsidR="00801301" w:rsidRDefault="00801301" w:rsidP="00801301">
      <w:pPr>
        <w:pStyle w:val="ListParagraph"/>
        <w:tabs>
          <w:tab w:val="left" w:pos="981"/>
        </w:tabs>
        <w:spacing w:before="98"/>
        <w:ind w:left="980" w:firstLine="0"/>
        <w:rPr>
          <w:sz w:val="28"/>
        </w:rPr>
      </w:pPr>
    </w:p>
    <w:p w:rsidR="00801301" w:rsidRPr="003C35F0" w:rsidRDefault="00801301" w:rsidP="00801301">
      <w:pPr>
        <w:pStyle w:val="Heading2"/>
        <w:spacing w:before="103"/>
        <w:rPr>
          <w:b w:val="0"/>
          <w:color w:val="000000" w:themeColor="text1"/>
          <w:sz w:val="32"/>
          <w:szCs w:val="32"/>
        </w:rPr>
      </w:pPr>
      <w:r w:rsidRPr="003C35F0">
        <w:rPr>
          <w:color w:val="000000" w:themeColor="text1"/>
          <w:sz w:val="32"/>
          <w:szCs w:val="32"/>
          <w:u w:val="thick"/>
        </w:rPr>
        <w:t>First</w:t>
      </w:r>
      <w:r w:rsidRPr="003C35F0">
        <w:rPr>
          <w:color w:val="000000" w:themeColor="text1"/>
          <w:spacing w:val="-1"/>
          <w:sz w:val="32"/>
          <w:szCs w:val="32"/>
          <w:u w:val="thick"/>
        </w:rPr>
        <w:t xml:space="preserve"> </w:t>
      </w:r>
      <w:r w:rsidRPr="003C35F0">
        <w:rPr>
          <w:color w:val="000000" w:themeColor="text1"/>
          <w:sz w:val="32"/>
          <w:szCs w:val="32"/>
          <w:u w:val="thick"/>
        </w:rPr>
        <w:t>Tier:</w:t>
      </w:r>
    </w:p>
    <w:p w:rsidR="00801301" w:rsidRPr="00CC0224" w:rsidRDefault="00801301" w:rsidP="00801301">
      <w:pPr>
        <w:pStyle w:val="BodyText"/>
        <w:spacing w:before="247" w:line="276" w:lineRule="auto"/>
        <w:ind w:left="826" w:right="694" w:firstLine="561"/>
        <w:jc w:val="both"/>
        <w:rPr>
          <w:color w:val="000000" w:themeColor="text1"/>
        </w:rPr>
      </w:pPr>
      <w:r w:rsidRPr="00CC0224">
        <w:rPr>
          <w:color w:val="000000" w:themeColor="text1"/>
        </w:rPr>
        <w:t>Reacts helps build interactive and dynamic single page applications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(SPAs) with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its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compelling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features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including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template,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two-way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binding,</w:t>
      </w:r>
      <w:r w:rsidRPr="00CC0224">
        <w:rPr>
          <w:color w:val="000000" w:themeColor="text1"/>
          <w:spacing w:val="-67"/>
        </w:rPr>
        <w:t xml:space="preserve"> </w:t>
      </w:r>
      <w:r w:rsidRPr="00CC0224">
        <w:rPr>
          <w:color w:val="000000" w:themeColor="text1"/>
        </w:rPr>
        <w:t>modularization,</w:t>
      </w:r>
      <w:r w:rsidRPr="00CC0224">
        <w:rPr>
          <w:color w:val="000000" w:themeColor="text1"/>
          <w:spacing w:val="1"/>
        </w:rPr>
        <w:t xml:space="preserve"> </w:t>
      </w:r>
      <w:proofErr w:type="spellStart"/>
      <w:r w:rsidRPr="00CC0224">
        <w:rPr>
          <w:color w:val="000000" w:themeColor="text1"/>
        </w:rPr>
        <w:t>RESTful</w:t>
      </w:r>
      <w:proofErr w:type="spellEnd"/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API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handling,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dependency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injection,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and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AJAX</w:t>
      </w:r>
      <w:r w:rsidRPr="00CC0224">
        <w:rPr>
          <w:color w:val="000000" w:themeColor="text1"/>
          <w:spacing w:val="-67"/>
        </w:rPr>
        <w:t xml:space="preserve"> </w:t>
      </w:r>
      <w:r w:rsidRPr="00CC0224">
        <w:rPr>
          <w:color w:val="000000" w:themeColor="text1"/>
        </w:rPr>
        <w:t>handling. Designers can use HTML as template language and even extend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HTML</w:t>
      </w:r>
      <w:r w:rsidRPr="00CC0224">
        <w:rPr>
          <w:color w:val="000000" w:themeColor="text1"/>
          <w:spacing w:val="-5"/>
        </w:rPr>
        <w:t xml:space="preserve"> </w:t>
      </w:r>
      <w:r w:rsidRPr="00CC0224">
        <w:rPr>
          <w:color w:val="000000" w:themeColor="text1"/>
        </w:rPr>
        <w:t>syntax to easily convey</w:t>
      </w:r>
      <w:r w:rsidRPr="00CC0224">
        <w:rPr>
          <w:color w:val="000000" w:themeColor="text1"/>
          <w:spacing w:val="-4"/>
        </w:rPr>
        <w:t xml:space="preserve"> </w:t>
      </w:r>
      <w:r w:rsidRPr="00CC0224">
        <w:rPr>
          <w:color w:val="000000" w:themeColor="text1"/>
        </w:rPr>
        <w:t>the</w:t>
      </w:r>
      <w:r w:rsidRPr="00CC0224">
        <w:rPr>
          <w:color w:val="000000" w:themeColor="text1"/>
          <w:spacing w:val="-1"/>
        </w:rPr>
        <w:t xml:space="preserve"> </w:t>
      </w:r>
      <w:r w:rsidRPr="00CC0224">
        <w:rPr>
          <w:color w:val="000000" w:themeColor="text1"/>
        </w:rPr>
        <w:t>components of</w:t>
      </w:r>
      <w:r w:rsidRPr="00CC0224">
        <w:rPr>
          <w:color w:val="000000" w:themeColor="text1"/>
          <w:spacing w:val="-4"/>
        </w:rPr>
        <w:t xml:space="preserve"> </w:t>
      </w:r>
      <w:r w:rsidRPr="00CC0224">
        <w:rPr>
          <w:color w:val="000000" w:themeColor="text1"/>
        </w:rPr>
        <w:t>the</w:t>
      </w:r>
      <w:r w:rsidRPr="00CC0224">
        <w:rPr>
          <w:color w:val="000000" w:themeColor="text1"/>
          <w:spacing w:val="-2"/>
        </w:rPr>
        <w:t xml:space="preserve"> </w:t>
      </w:r>
      <w:r w:rsidRPr="00CC0224">
        <w:rPr>
          <w:color w:val="000000" w:themeColor="text1"/>
        </w:rPr>
        <w:t>application.</w:t>
      </w:r>
    </w:p>
    <w:p w:rsidR="00801301" w:rsidRPr="003C35F0" w:rsidRDefault="00801301" w:rsidP="00801301">
      <w:pPr>
        <w:pStyle w:val="BodyText"/>
        <w:spacing w:before="201" w:line="276" w:lineRule="auto"/>
        <w:ind w:left="826" w:right="1899" w:firstLine="561"/>
        <w:rPr>
          <w:color w:val="000000" w:themeColor="text1"/>
        </w:rPr>
      </w:pPr>
      <w:r w:rsidRPr="00CC0224">
        <w:rPr>
          <w:color w:val="000000" w:themeColor="text1"/>
        </w:rPr>
        <w:t>We don’t need to rely on third-party libraries to build dynamic</w:t>
      </w:r>
      <w:r w:rsidRPr="00CC0224">
        <w:rPr>
          <w:color w:val="000000" w:themeColor="text1"/>
          <w:spacing w:val="-67"/>
        </w:rPr>
        <w:t xml:space="preserve"> </w:t>
      </w:r>
      <w:r w:rsidRPr="003C35F0">
        <w:rPr>
          <w:color w:val="000000" w:themeColor="text1"/>
        </w:rPr>
        <w:t>applications</w:t>
      </w:r>
      <w:r w:rsidRPr="003C35F0">
        <w:rPr>
          <w:color w:val="000000" w:themeColor="text1"/>
          <w:spacing w:val="-4"/>
        </w:rPr>
        <w:t xml:space="preserve"> </w:t>
      </w:r>
      <w:r w:rsidRPr="003C35F0">
        <w:rPr>
          <w:color w:val="000000" w:themeColor="text1"/>
        </w:rPr>
        <w:t>with</w:t>
      </w:r>
      <w:r w:rsidRPr="003C35F0">
        <w:rPr>
          <w:color w:val="000000" w:themeColor="text1"/>
          <w:spacing w:val="1"/>
        </w:rPr>
        <w:t xml:space="preserve"> React</w:t>
      </w:r>
      <w:r w:rsidRPr="003C35F0">
        <w:rPr>
          <w:color w:val="000000" w:themeColor="text1"/>
        </w:rPr>
        <w:t>.</w:t>
      </w:r>
    </w:p>
    <w:p w:rsidR="00801301" w:rsidRDefault="00801301" w:rsidP="00801301">
      <w:pPr>
        <w:pStyle w:val="BodyText"/>
        <w:rPr>
          <w:sz w:val="30"/>
        </w:rPr>
      </w:pPr>
    </w:p>
    <w:p w:rsidR="00801301" w:rsidRPr="003C35F0" w:rsidRDefault="00801301" w:rsidP="00801301">
      <w:pPr>
        <w:pStyle w:val="BodyText"/>
        <w:spacing w:before="6"/>
      </w:pPr>
    </w:p>
    <w:p w:rsidR="00801301" w:rsidRPr="003C35F0" w:rsidRDefault="00801301" w:rsidP="00801301">
      <w:pPr>
        <w:pStyle w:val="Heading2"/>
        <w:rPr>
          <w:b w:val="0"/>
          <w:color w:val="000000" w:themeColor="text1"/>
          <w:sz w:val="32"/>
          <w:szCs w:val="32"/>
        </w:rPr>
      </w:pPr>
      <w:r w:rsidRPr="003C35F0">
        <w:rPr>
          <w:color w:val="000000" w:themeColor="text1"/>
          <w:sz w:val="32"/>
          <w:szCs w:val="32"/>
          <w:u w:val="thick"/>
        </w:rPr>
        <w:t>Second</w:t>
      </w:r>
      <w:r w:rsidRPr="003C35F0">
        <w:rPr>
          <w:color w:val="000000" w:themeColor="text1"/>
          <w:spacing w:val="-2"/>
          <w:sz w:val="32"/>
          <w:szCs w:val="32"/>
          <w:u w:val="thick"/>
        </w:rPr>
        <w:t xml:space="preserve"> </w:t>
      </w:r>
      <w:r w:rsidRPr="003C35F0">
        <w:rPr>
          <w:color w:val="000000" w:themeColor="text1"/>
          <w:sz w:val="32"/>
          <w:szCs w:val="32"/>
          <w:u w:val="thick"/>
        </w:rPr>
        <w:t>Tier:</w:t>
      </w:r>
    </w:p>
    <w:p w:rsidR="00801301" w:rsidRDefault="00801301" w:rsidP="00801301">
      <w:pPr>
        <w:spacing w:before="247"/>
        <w:ind w:left="826"/>
        <w:rPr>
          <w:b/>
          <w:sz w:val="28"/>
        </w:rPr>
      </w:pPr>
      <w:r>
        <w:rPr>
          <w:b/>
          <w:sz w:val="28"/>
        </w:rPr>
        <w:t>Spring Boot</w:t>
      </w:r>
    </w:p>
    <w:p w:rsidR="00801301" w:rsidRPr="003C35F0" w:rsidRDefault="00801301" w:rsidP="00801301">
      <w:pPr>
        <w:pStyle w:val="ListParagraph"/>
        <w:numPr>
          <w:ilvl w:val="0"/>
          <w:numId w:val="18"/>
        </w:numPr>
        <w:tabs>
          <w:tab w:val="left" w:pos="1108"/>
        </w:tabs>
        <w:spacing w:before="252" w:line="276" w:lineRule="auto"/>
        <w:ind w:right="795" w:firstLine="0"/>
        <w:rPr>
          <w:color w:val="000000" w:themeColor="text1"/>
          <w:sz w:val="28"/>
        </w:rPr>
      </w:pPr>
      <w:r w:rsidRPr="003C35F0">
        <w:rPr>
          <w:color w:val="000000" w:themeColor="text1"/>
          <w:sz w:val="28"/>
        </w:rPr>
        <w:t xml:space="preserve">The major advantage of spring-boot is </w:t>
      </w:r>
      <w:r w:rsidRPr="003C35F0">
        <w:rPr>
          <w:b/>
          <w:color w:val="000000" w:themeColor="text1"/>
          <w:sz w:val="28"/>
        </w:rPr>
        <w:t>auto- configuration feature</w:t>
      </w:r>
      <w:r w:rsidRPr="003C35F0">
        <w:rPr>
          <w:color w:val="000000" w:themeColor="text1"/>
          <w:sz w:val="28"/>
        </w:rPr>
        <w:t>. Based</w:t>
      </w:r>
      <w:r w:rsidRPr="003C35F0">
        <w:rPr>
          <w:color w:val="000000" w:themeColor="text1"/>
          <w:spacing w:val="-67"/>
          <w:sz w:val="28"/>
        </w:rPr>
        <w:t xml:space="preserve"> </w:t>
      </w:r>
      <w:r w:rsidRPr="003C35F0">
        <w:rPr>
          <w:color w:val="000000" w:themeColor="text1"/>
          <w:sz w:val="28"/>
        </w:rPr>
        <w:t>on dependency available in pom.xml file it will create beans automatically</w:t>
      </w:r>
      <w:r w:rsidRPr="003C35F0">
        <w:rPr>
          <w:color w:val="000000" w:themeColor="text1"/>
          <w:spacing w:val="1"/>
          <w:sz w:val="28"/>
        </w:rPr>
        <w:t xml:space="preserve"> </w:t>
      </w:r>
      <w:r w:rsidRPr="003C35F0">
        <w:rPr>
          <w:color w:val="000000" w:themeColor="text1"/>
          <w:sz w:val="28"/>
        </w:rPr>
        <w:t>during application</w:t>
      </w:r>
      <w:r w:rsidRPr="003C35F0">
        <w:rPr>
          <w:color w:val="000000" w:themeColor="text1"/>
          <w:spacing w:val="1"/>
          <w:sz w:val="28"/>
        </w:rPr>
        <w:t xml:space="preserve"> </w:t>
      </w:r>
      <w:r w:rsidRPr="003C35F0">
        <w:rPr>
          <w:color w:val="000000" w:themeColor="text1"/>
          <w:sz w:val="28"/>
        </w:rPr>
        <w:t>startup.</w:t>
      </w:r>
    </w:p>
    <w:p w:rsidR="00801301" w:rsidRPr="003C35F0" w:rsidRDefault="00801301" w:rsidP="00801301">
      <w:pPr>
        <w:pStyle w:val="ListParagraph"/>
        <w:numPr>
          <w:ilvl w:val="0"/>
          <w:numId w:val="18"/>
        </w:numPr>
        <w:tabs>
          <w:tab w:val="left" w:pos="1108"/>
        </w:tabs>
        <w:spacing w:before="212" w:line="276" w:lineRule="auto"/>
        <w:ind w:right="1030" w:firstLine="0"/>
        <w:rPr>
          <w:color w:val="000000" w:themeColor="text1"/>
          <w:sz w:val="28"/>
        </w:rPr>
      </w:pPr>
      <w:r w:rsidRPr="003C35F0">
        <w:rPr>
          <w:color w:val="000000" w:themeColor="text1"/>
          <w:sz w:val="28"/>
        </w:rPr>
        <w:t xml:space="preserve">In spring boot </w:t>
      </w:r>
      <w:r w:rsidRPr="003C35F0">
        <w:rPr>
          <w:b/>
          <w:color w:val="000000" w:themeColor="text1"/>
          <w:sz w:val="28"/>
        </w:rPr>
        <w:t xml:space="preserve">Tomcat </w:t>
      </w:r>
      <w:r w:rsidRPr="003C35F0">
        <w:rPr>
          <w:color w:val="000000" w:themeColor="text1"/>
          <w:sz w:val="28"/>
        </w:rPr>
        <w:t>(Web server) is embedded by default to make our</w:t>
      </w:r>
      <w:r w:rsidRPr="003C35F0">
        <w:rPr>
          <w:color w:val="000000" w:themeColor="text1"/>
          <w:spacing w:val="-67"/>
          <w:sz w:val="28"/>
        </w:rPr>
        <w:t xml:space="preserve"> </w:t>
      </w:r>
      <w:r w:rsidRPr="003C35F0">
        <w:rPr>
          <w:color w:val="000000" w:themeColor="text1"/>
          <w:sz w:val="28"/>
        </w:rPr>
        <w:t>application run.</w:t>
      </w:r>
    </w:p>
    <w:p w:rsidR="00801301" w:rsidRPr="003C35F0" w:rsidRDefault="00801301" w:rsidP="00801301">
      <w:pPr>
        <w:pStyle w:val="ListParagraph"/>
        <w:numPr>
          <w:ilvl w:val="0"/>
          <w:numId w:val="18"/>
        </w:numPr>
        <w:tabs>
          <w:tab w:val="left" w:pos="1108"/>
        </w:tabs>
        <w:spacing w:before="209" w:line="276" w:lineRule="auto"/>
        <w:ind w:right="828" w:firstLine="0"/>
        <w:rPr>
          <w:color w:val="000000" w:themeColor="text1"/>
          <w:sz w:val="28"/>
        </w:rPr>
      </w:pPr>
      <w:r w:rsidRPr="003C35F0">
        <w:rPr>
          <w:color w:val="000000" w:themeColor="text1"/>
          <w:sz w:val="28"/>
        </w:rPr>
        <w:t>In spring boot every dependencies version will be automatically added by</w:t>
      </w:r>
      <w:r w:rsidRPr="003C35F0">
        <w:rPr>
          <w:color w:val="000000" w:themeColor="text1"/>
          <w:spacing w:val="1"/>
          <w:sz w:val="28"/>
        </w:rPr>
        <w:t xml:space="preserve"> </w:t>
      </w:r>
      <w:r w:rsidRPr="003C35F0">
        <w:rPr>
          <w:color w:val="000000" w:themeColor="text1"/>
          <w:sz w:val="28"/>
        </w:rPr>
        <w:t>spring boot parent project. Parent project will do the auto-versioning stuff for</w:t>
      </w:r>
      <w:r w:rsidRPr="003C35F0">
        <w:rPr>
          <w:color w:val="000000" w:themeColor="text1"/>
          <w:spacing w:val="-67"/>
          <w:sz w:val="28"/>
        </w:rPr>
        <w:t xml:space="preserve"> </w:t>
      </w:r>
      <w:r w:rsidRPr="003C35F0">
        <w:rPr>
          <w:color w:val="000000" w:themeColor="text1"/>
          <w:sz w:val="28"/>
        </w:rPr>
        <w:t>us.</w:t>
      </w:r>
    </w:p>
    <w:p w:rsidR="00801301" w:rsidRPr="003C35F0" w:rsidRDefault="00801301" w:rsidP="00801301">
      <w:pPr>
        <w:pStyle w:val="ListParagraph"/>
        <w:numPr>
          <w:ilvl w:val="0"/>
          <w:numId w:val="18"/>
        </w:numPr>
        <w:tabs>
          <w:tab w:val="left" w:pos="1108"/>
        </w:tabs>
        <w:spacing w:before="210" w:line="276" w:lineRule="auto"/>
        <w:ind w:right="1035" w:firstLine="0"/>
        <w:jc w:val="both"/>
        <w:rPr>
          <w:color w:val="000000" w:themeColor="text1"/>
          <w:sz w:val="28"/>
        </w:rPr>
      </w:pPr>
      <w:r w:rsidRPr="003C35F0">
        <w:rPr>
          <w:color w:val="000000" w:themeColor="text1"/>
          <w:sz w:val="28"/>
        </w:rPr>
        <w:t>In spring boot we do not need to configure configuration in web.xml. As</w:t>
      </w:r>
      <w:r w:rsidRPr="003C35F0">
        <w:rPr>
          <w:color w:val="000000" w:themeColor="text1"/>
          <w:spacing w:val="-67"/>
          <w:sz w:val="28"/>
        </w:rPr>
        <w:t xml:space="preserve"> </w:t>
      </w:r>
      <w:r w:rsidRPr="003C35F0">
        <w:rPr>
          <w:color w:val="000000" w:themeColor="text1"/>
          <w:sz w:val="28"/>
        </w:rPr>
        <w:t>there</w:t>
      </w:r>
      <w:r w:rsidRPr="003C35F0">
        <w:rPr>
          <w:color w:val="000000" w:themeColor="text1"/>
          <w:spacing w:val="-3"/>
          <w:sz w:val="28"/>
        </w:rPr>
        <w:t xml:space="preserve"> </w:t>
      </w:r>
      <w:r w:rsidRPr="003C35F0">
        <w:rPr>
          <w:color w:val="000000" w:themeColor="text1"/>
          <w:sz w:val="28"/>
        </w:rPr>
        <w:t>is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b/>
          <w:color w:val="000000" w:themeColor="text1"/>
          <w:sz w:val="28"/>
        </w:rPr>
        <w:t>no</w:t>
      </w:r>
      <w:r w:rsidRPr="003C35F0">
        <w:rPr>
          <w:b/>
          <w:color w:val="000000" w:themeColor="text1"/>
          <w:spacing w:val="-2"/>
          <w:sz w:val="28"/>
        </w:rPr>
        <w:t xml:space="preserve"> </w:t>
      </w:r>
      <w:r w:rsidRPr="003C35F0">
        <w:rPr>
          <w:b/>
          <w:color w:val="000000" w:themeColor="text1"/>
          <w:sz w:val="28"/>
        </w:rPr>
        <w:t>web.xml</w:t>
      </w:r>
      <w:r w:rsidRPr="003C35F0">
        <w:rPr>
          <w:b/>
          <w:color w:val="000000" w:themeColor="text1"/>
          <w:spacing w:val="-1"/>
          <w:sz w:val="28"/>
        </w:rPr>
        <w:t xml:space="preserve"> </w:t>
      </w:r>
      <w:r w:rsidRPr="003C35F0">
        <w:rPr>
          <w:color w:val="000000" w:themeColor="text1"/>
          <w:sz w:val="28"/>
        </w:rPr>
        <w:t>file</w:t>
      </w:r>
      <w:r w:rsidRPr="003C35F0">
        <w:rPr>
          <w:color w:val="000000" w:themeColor="text1"/>
          <w:spacing w:val="-3"/>
          <w:sz w:val="28"/>
        </w:rPr>
        <w:t xml:space="preserve"> </w:t>
      </w:r>
      <w:r w:rsidRPr="003C35F0">
        <w:rPr>
          <w:color w:val="000000" w:themeColor="text1"/>
          <w:sz w:val="28"/>
        </w:rPr>
        <w:t>all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will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be</w:t>
      </w:r>
      <w:r w:rsidRPr="003C35F0">
        <w:rPr>
          <w:color w:val="000000" w:themeColor="text1"/>
          <w:spacing w:val="-3"/>
          <w:sz w:val="28"/>
        </w:rPr>
        <w:t xml:space="preserve"> </w:t>
      </w:r>
      <w:r w:rsidRPr="003C35F0">
        <w:rPr>
          <w:color w:val="000000" w:themeColor="text1"/>
          <w:sz w:val="28"/>
        </w:rPr>
        <w:t>automatically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identified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with</w:t>
      </w:r>
      <w:r w:rsidRPr="003C35F0">
        <w:rPr>
          <w:color w:val="000000" w:themeColor="text1"/>
          <w:spacing w:val="-6"/>
          <w:sz w:val="28"/>
        </w:rPr>
        <w:t xml:space="preserve"> </w:t>
      </w:r>
      <w:r w:rsidRPr="003C35F0">
        <w:rPr>
          <w:color w:val="000000" w:themeColor="text1"/>
          <w:sz w:val="28"/>
        </w:rPr>
        <w:t>the</w:t>
      </w:r>
      <w:r w:rsidRPr="003C35F0">
        <w:rPr>
          <w:color w:val="000000" w:themeColor="text1"/>
          <w:spacing w:val="-6"/>
          <w:sz w:val="28"/>
        </w:rPr>
        <w:t xml:space="preserve"> </w:t>
      </w:r>
      <w:r w:rsidRPr="003C35F0">
        <w:rPr>
          <w:color w:val="000000" w:themeColor="text1"/>
          <w:sz w:val="28"/>
        </w:rPr>
        <w:t>help</w:t>
      </w:r>
      <w:r w:rsidRPr="003C35F0">
        <w:rPr>
          <w:color w:val="000000" w:themeColor="text1"/>
          <w:spacing w:val="-6"/>
          <w:sz w:val="28"/>
        </w:rPr>
        <w:t xml:space="preserve"> </w:t>
      </w:r>
      <w:r w:rsidRPr="003C35F0">
        <w:rPr>
          <w:color w:val="000000" w:themeColor="text1"/>
          <w:sz w:val="28"/>
        </w:rPr>
        <w:t>of</w:t>
      </w:r>
      <w:r w:rsidRPr="003C35F0">
        <w:rPr>
          <w:color w:val="000000" w:themeColor="text1"/>
          <w:spacing w:val="-67"/>
          <w:sz w:val="28"/>
        </w:rPr>
        <w:t xml:space="preserve"> </w:t>
      </w:r>
      <w:r w:rsidRPr="003C35F0">
        <w:rPr>
          <w:color w:val="000000" w:themeColor="text1"/>
          <w:sz w:val="28"/>
        </w:rPr>
        <w:t>annotations</w:t>
      </w:r>
      <w:r w:rsidRPr="003C35F0">
        <w:rPr>
          <w:color w:val="000000" w:themeColor="text1"/>
          <w:spacing w:val="-1"/>
          <w:sz w:val="28"/>
        </w:rPr>
        <w:t xml:space="preserve"> </w:t>
      </w:r>
      <w:r w:rsidRPr="003C35F0">
        <w:rPr>
          <w:color w:val="000000" w:themeColor="text1"/>
          <w:sz w:val="28"/>
        </w:rPr>
        <w:t>and</w:t>
      </w:r>
      <w:r w:rsidRPr="003C35F0">
        <w:rPr>
          <w:color w:val="000000" w:themeColor="text1"/>
          <w:spacing w:val="-4"/>
          <w:sz w:val="28"/>
        </w:rPr>
        <w:t xml:space="preserve"> </w:t>
      </w:r>
      <w:r w:rsidRPr="003C35F0">
        <w:rPr>
          <w:color w:val="000000" w:themeColor="text1"/>
          <w:sz w:val="28"/>
        </w:rPr>
        <w:t>spring boot internal configuration feature.</w:t>
      </w:r>
    </w:p>
    <w:p w:rsidR="00801301" w:rsidRPr="003C35F0" w:rsidRDefault="00801301" w:rsidP="00801301">
      <w:pPr>
        <w:pStyle w:val="ListParagraph"/>
        <w:numPr>
          <w:ilvl w:val="0"/>
          <w:numId w:val="18"/>
        </w:numPr>
        <w:tabs>
          <w:tab w:val="left" w:pos="1108"/>
        </w:tabs>
        <w:spacing w:before="209" w:line="276" w:lineRule="auto"/>
        <w:ind w:right="1151" w:firstLine="0"/>
        <w:jc w:val="both"/>
        <w:rPr>
          <w:color w:val="000000" w:themeColor="text1"/>
          <w:sz w:val="28"/>
        </w:rPr>
      </w:pPr>
      <w:r w:rsidRPr="003C35F0">
        <w:rPr>
          <w:b/>
          <w:color w:val="000000" w:themeColor="text1"/>
          <w:sz w:val="28"/>
        </w:rPr>
        <w:t xml:space="preserve">Externalized Configuration </w:t>
      </w:r>
      <w:r w:rsidRPr="003C35F0">
        <w:rPr>
          <w:color w:val="000000" w:themeColor="text1"/>
          <w:sz w:val="28"/>
        </w:rPr>
        <w:t>is also a key feature in spring boot. That</w:t>
      </w:r>
      <w:r w:rsidRPr="003C35F0">
        <w:rPr>
          <w:color w:val="000000" w:themeColor="text1"/>
          <w:spacing w:val="1"/>
          <w:sz w:val="28"/>
        </w:rPr>
        <w:t xml:space="preserve"> </w:t>
      </w:r>
      <w:r w:rsidRPr="003C35F0">
        <w:rPr>
          <w:color w:val="000000" w:themeColor="text1"/>
          <w:sz w:val="28"/>
        </w:rPr>
        <w:t>means</w:t>
      </w:r>
      <w:r w:rsidRPr="003C35F0">
        <w:rPr>
          <w:color w:val="000000" w:themeColor="text1"/>
          <w:spacing w:val="-3"/>
          <w:sz w:val="28"/>
        </w:rPr>
        <w:t xml:space="preserve"> </w:t>
      </w:r>
      <w:r w:rsidRPr="003C35F0">
        <w:rPr>
          <w:color w:val="000000" w:themeColor="text1"/>
          <w:sz w:val="28"/>
        </w:rPr>
        <w:t>centralizing</w:t>
      </w:r>
      <w:r w:rsidRPr="003C35F0">
        <w:rPr>
          <w:color w:val="000000" w:themeColor="text1"/>
          <w:spacing w:val="-4"/>
          <w:sz w:val="28"/>
        </w:rPr>
        <w:t xml:space="preserve"> </w:t>
      </w:r>
      <w:r w:rsidRPr="003C35F0">
        <w:rPr>
          <w:color w:val="000000" w:themeColor="text1"/>
          <w:sz w:val="28"/>
        </w:rPr>
        <w:t>or</w:t>
      </w:r>
      <w:r w:rsidRPr="003C35F0">
        <w:rPr>
          <w:color w:val="000000" w:themeColor="text1"/>
          <w:spacing w:val="-5"/>
          <w:sz w:val="28"/>
        </w:rPr>
        <w:t xml:space="preserve"> </w:t>
      </w:r>
      <w:r w:rsidRPr="003C35F0">
        <w:rPr>
          <w:color w:val="000000" w:themeColor="text1"/>
          <w:sz w:val="28"/>
        </w:rPr>
        <w:t>moving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all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properties</w:t>
      </w:r>
      <w:r w:rsidRPr="003C35F0">
        <w:rPr>
          <w:color w:val="000000" w:themeColor="text1"/>
          <w:spacing w:val="-3"/>
          <w:sz w:val="28"/>
        </w:rPr>
        <w:t xml:space="preserve"> </w:t>
      </w:r>
      <w:r w:rsidRPr="003C35F0">
        <w:rPr>
          <w:color w:val="000000" w:themeColor="text1"/>
          <w:sz w:val="28"/>
        </w:rPr>
        <w:t>required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for</w:t>
      </w:r>
      <w:r w:rsidRPr="003C35F0">
        <w:rPr>
          <w:color w:val="000000" w:themeColor="text1"/>
          <w:spacing w:val="-3"/>
          <w:sz w:val="28"/>
        </w:rPr>
        <w:t xml:space="preserve"> </w:t>
      </w:r>
      <w:r w:rsidRPr="003C35F0">
        <w:rPr>
          <w:color w:val="000000" w:themeColor="text1"/>
          <w:sz w:val="28"/>
        </w:rPr>
        <w:t>us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to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spring</w:t>
      </w:r>
      <w:r w:rsidRPr="003C35F0">
        <w:rPr>
          <w:color w:val="000000" w:themeColor="text1"/>
          <w:spacing w:val="-2"/>
          <w:sz w:val="28"/>
        </w:rPr>
        <w:t xml:space="preserve"> </w:t>
      </w:r>
      <w:r w:rsidRPr="003C35F0">
        <w:rPr>
          <w:color w:val="000000" w:themeColor="text1"/>
          <w:sz w:val="28"/>
        </w:rPr>
        <w:t>cloud</w:t>
      </w:r>
    </w:p>
    <w:p w:rsidR="00801301" w:rsidRPr="003C35F0" w:rsidRDefault="00801301" w:rsidP="00801301">
      <w:pPr>
        <w:spacing w:line="276" w:lineRule="auto"/>
        <w:rPr>
          <w:color w:val="000000" w:themeColor="text1"/>
          <w:sz w:val="28"/>
        </w:rPr>
        <w:sectPr w:rsidR="00801301" w:rsidRPr="003C35F0">
          <w:pgSz w:w="12240" w:h="15840"/>
          <w:pgMar w:top="1380" w:right="740" w:bottom="280" w:left="1180" w:header="720" w:footer="720" w:gutter="0"/>
          <w:cols w:space="720"/>
        </w:sectPr>
      </w:pPr>
    </w:p>
    <w:p w:rsidR="00801301" w:rsidRPr="00CC0224" w:rsidRDefault="00801301" w:rsidP="00801301">
      <w:pPr>
        <w:pStyle w:val="BodyText"/>
        <w:spacing w:before="60" w:line="276" w:lineRule="auto"/>
        <w:ind w:left="826" w:right="717"/>
        <w:rPr>
          <w:color w:val="000000" w:themeColor="text1"/>
        </w:rPr>
      </w:pPr>
      <w:proofErr w:type="spellStart"/>
      <w:proofErr w:type="gramStart"/>
      <w:r w:rsidRPr="00CC0224">
        <w:rPr>
          <w:color w:val="000000" w:themeColor="text1"/>
        </w:rPr>
        <w:lastRenderedPageBreak/>
        <w:t>config</w:t>
      </w:r>
      <w:proofErr w:type="spellEnd"/>
      <w:proofErr w:type="gramEnd"/>
      <w:r w:rsidRPr="00CC0224">
        <w:rPr>
          <w:color w:val="000000" w:themeColor="text1"/>
          <w:spacing w:val="-2"/>
        </w:rPr>
        <w:t xml:space="preserve"> </w:t>
      </w:r>
      <w:r w:rsidRPr="00CC0224">
        <w:rPr>
          <w:color w:val="000000" w:themeColor="text1"/>
        </w:rPr>
        <w:t>server</w:t>
      </w:r>
      <w:r w:rsidRPr="00CC0224">
        <w:rPr>
          <w:color w:val="000000" w:themeColor="text1"/>
          <w:spacing w:val="-2"/>
        </w:rPr>
        <w:t xml:space="preserve"> </w:t>
      </w:r>
      <w:r w:rsidRPr="00CC0224">
        <w:rPr>
          <w:color w:val="000000" w:themeColor="text1"/>
        </w:rPr>
        <w:t>so</w:t>
      </w:r>
      <w:r w:rsidRPr="00CC0224">
        <w:rPr>
          <w:color w:val="000000" w:themeColor="text1"/>
          <w:spacing w:val="-1"/>
        </w:rPr>
        <w:t xml:space="preserve"> </w:t>
      </w:r>
      <w:r w:rsidRPr="00CC0224">
        <w:rPr>
          <w:color w:val="000000" w:themeColor="text1"/>
        </w:rPr>
        <w:t>that</w:t>
      </w:r>
      <w:r w:rsidRPr="00CC0224">
        <w:rPr>
          <w:color w:val="000000" w:themeColor="text1"/>
          <w:spacing w:val="-5"/>
        </w:rPr>
        <w:t xml:space="preserve"> </w:t>
      </w:r>
      <w:r w:rsidRPr="00CC0224">
        <w:rPr>
          <w:color w:val="000000" w:themeColor="text1"/>
        </w:rPr>
        <w:t>multiple</w:t>
      </w:r>
      <w:r w:rsidRPr="00CC0224">
        <w:rPr>
          <w:color w:val="000000" w:themeColor="text1"/>
          <w:spacing w:val="-5"/>
        </w:rPr>
        <w:t xml:space="preserve"> </w:t>
      </w:r>
      <w:r w:rsidRPr="00CC0224">
        <w:rPr>
          <w:color w:val="000000" w:themeColor="text1"/>
        </w:rPr>
        <w:t>services</w:t>
      </w:r>
      <w:r w:rsidRPr="00CC0224">
        <w:rPr>
          <w:color w:val="000000" w:themeColor="text1"/>
          <w:spacing w:val="-5"/>
        </w:rPr>
        <w:t xml:space="preserve"> </w:t>
      </w:r>
      <w:r w:rsidRPr="00CC0224">
        <w:rPr>
          <w:color w:val="000000" w:themeColor="text1"/>
        </w:rPr>
        <w:t>will</w:t>
      </w:r>
      <w:r w:rsidRPr="00CC0224">
        <w:rPr>
          <w:color w:val="000000" w:themeColor="text1"/>
          <w:spacing w:val="-3"/>
        </w:rPr>
        <w:t xml:space="preserve"> </w:t>
      </w:r>
      <w:r w:rsidRPr="00CC0224">
        <w:rPr>
          <w:color w:val="000000" w:themeColor="text1"/>
        </w:rPr>
        <w:t>talk</w:t>
      </w:r>
      <w:r w:rsidRPr="00CC0224">
        <w:rPr>
          <w:color w:val="000000" w:themeColor="text1"/>
          <w:spacing w:val="-2"/>
        </w:rPr>
        <w:t xml:space="preserve"> </w:t>
      </w:r>
      <w:r w:rsidRPr="00CC0224">
        <w:rPr>
          <w:color w:val="000000" w:themeColor="text1"/>
        </w:rPr>
        <w:t>to</w:t>
      </w:r>
      <w:r w:rsidRPr="00CC0224">
        <w:rPr>
          <w:color w:val="000000" w:themeColor="text1"/>
          <w:spacing w:val="-1"/>
        </w:rPr>
        <w:t xml:space="preserve"> </w:t>
      </w:r>
      <w:proofErr w:type="spellStart"/>
      <w:r w:rsidRPr="00CC0224">
        <w:rPr>
          <w:color w:val="000000" w:themeColor="text1"/>
        </w:rPr>
        <w:t>config</w:t>
      </w:r>
      <w:proofErr w:type="spellEnd"/>
      <w:r w:rsidRPr="00CC0224">
        <w:rPr>
          <w:color w:val="000000" w:themeColor="text1"/>
          <w:spacing w:val="-2"/>
        </w:rPr>
        <w:t xml:space="preserve"> </w:t>
      </w:r>
      <w:r w:rsidRPr="00CC0224">
        <w:rPr>
          <w:color w:val="000000" w:themeColor="text1"/>
        </w:rPr>
        <w:t>server</w:t>
      </w:r>
      <w:r w:rsidRPr="00CC0224">
        <w:rPr>
          <w:color w:val="000000" w:themeColor="text1"/>
          <w:spacing w:val="-2"/>
        </w:rPr>
        <w:t xml:space="preserve"> </w:t>
      </w:r>
      <w:r w:rsidRPr="00CC0224">
        <w:rPr>
          <w:color w:val="000000" w:themeColor="text1"/>
        </w:rPr>
        <w:t>to</w:t>
      </w:r>
      <w:r w:rsidRPr="00CC0224">
        <w:rPr>
          <w:color w:val="000000" w:themeColor="text1"/>
          <w:spacing w:val="-1"/>
        </w:rPr>
        <w:t xml:space="preserve"> </w:t>
      </w:r>
      <w:r w:rsidRPr="00CC0224">
        <w:rPr>
          <w:color w:val="000000" w:themeColor="text1"/>
        </w:rPr>
        <w:t>fetch</w:t>
      </w:r>
      <w:r w:rsidRPr="00CC0224">
        <w:rPr>
          <w:color w:val="000000" w:themeColor="text1"/>
          <w:spacing w:val="-1"/>
        </w:rPr>
        <w:t xml:space="preserve"> </w:t>
      </w:r>
      <w:r w:rsidRPr="00CC0224">
        <w:rPr>
          <w:color w:val="000000" w:themeColor="text1"/>
        </w:rPr>
        <w:t>the</w:t>
      </w:r>
      <w:r w:rsidRPr="00CC0224">
        <w:rPr>
          <w:color w:val="000000" w:themeColor="text1"/>
          <w:spacing w:val="-67"/>
        </w:rPr>
        <w:t xml:space="preserve"> </w:t>
      </w:r>
      <w:r w:rsidRPr="00CC0224">
        <w:rPr>
          <w:color w:val="000000" w:themeColor="text1"/>
        </w:rPr>
        <w:t>properties file.</w:t>
      </w:r>
    </w:p>
    <w:p w:rsidR="00801301" w:rsidRPr="00CC0224" w:rsidRDefault="00801301" w:rsidP="00801301">
      <w:pPr>
        <w:pStyle w:val="ListParagraph"/>
        <w:numPr>
          <w:ilvl w:val="0"/>
          <w:numId w:val="18"/>
        </w:numPr>
        <w:tabs>
          <w:tab w:val="left" w:pos="1108"/>
        </w:tabs>
        <w:spacing w:before="210" w:line="276" w:lineRule="auto"/>
        <w:ind w:right="742" w:firstLine="0"/>
        <w:rPr>
          <w:color w:val="000000" w:themeColor="text1"/>
          <w:sz w:val="28"/>
        </w:rPr>
      </w:pPr>
      <w:r w:rsidRPr="00CC0224">
        <w:rPr>
          <w:color w:val="000000" w:themeColor="text1"/>
          <w:sz w:val="28"/>
        </w:rPr>
        <w:t>Spring</w:t>
      </w:r>
      <w:r w:rsidRPr="00CC0224">
        <w:rPr>
          <w:color w:val="000000" w:themeColor="text1"/>
          <w:spacing w:val="-6"/>
          <w:sz w:val="28"/>
        </w:rPr>
        <w:t xml:space="preserve"> </w:t>
      </w:r>
      <w:r w:rsidRPr="00CC0224">
        <w:rPr>
          <w:color w:val="000000" w:themeColor="text1"/>
          <w:sz w:val="28"/>
        </w:rPr>
        <w:t>boot</w:t>
      </w:r>
      <w:r w:rsidRPr="00CC0224">
        <w:rPr>
          <w:color w:val="000000" w:themeColor="text1"/>
          <w:spacing w:val="-2"/>
          <w:sz w:val="28"/>
        </w:rPr>
        <w:t xml:space="preserve"> </w:t>
      </w:r>
      <w:r w:rsidRPr="00CC0224">
        <w:rPr>
          <w:color w:val="000000" w:themeColor="text1"/>
          <w:sz w:val="28"/>
        </w:rPr>
        <w:t xml:space="preserve">support </w:t>
      </w:r>
      <w:proofErr w:type="spellStart"/>
      <w:r w:rsidRPr="00CC0224">
        <w:rPr>
          <w:b/>
          <w:color w:val="000000" w:themeColor="text1"/>
          <w:sz w:val="28"/>
        </w:rPr>
        <w:t>Yaml</w:t>
      </w:r>
      <w:proofErr w:type="spellEnd"/>
      <w:r w:rsidRPr="00CC0224">
        <w:rPr>
          <w:b/>
          <w:color w:val="000000" w:themeColor="text1"/>
          <w:spacing w:val="-2"/>
          <w:sz w:val="28"/>
        </w:rPr>
        <w:t xml:space="preserve"> </w:t>
      </w:r>
      <w:r w:rsidRPr="00CC0224">
        <w:rPr>
          <w:b/>
          <w:color w:val="000000" w:themeColor="text1"/>
          <w:sz w:val="28"/>
        </w:rPr>
        <w:t>file</w:t>
      </w:r>
      <w:r w:rsidRPr="00CC0224">
        <w:rPr>
          <w:b/>
          <w:color w:val="000000" w:themeColor="text1"/>
          <w:spacing w:val="-3"/>
          <w:sz w:val="28"/>
        </w:rPr>
        <w:t xml:space="preserve"> </w:t>
      </w:r>
      <w:r w:rsidRPr="00CC0224">
        <w:rPr>
          <w:b/>
          <w:color w:val="000000" w:themeColor="text1"/>
          <w:sz w:val="28"/>
        </w:rPr>
        <w:t>configuration</w:t>
      </w:r>
      <w:r w:rsidRPr="00CC0224">
        <w:rPr>
          <w:b/>
          <w:color w:val="000000" w:themeColor="text1"/>
          <w:spacing w:val="-3"/>
          <w:sz w:val="28"/>
        </w:rPr>
        <w:t xml:space="preserve"> </w:t>
      </w:r>
      <w:r w:rsidRPr="00CC0224">
        <w:rPr>
          <w:color w:val="000000" w:themeColor="text1"/>
          <w:sz w:val="28"/>
        </w:rPr>
        <w:t>which</w:t>
      </w:r>
      <w:r w:rsidRPr="00CC0224">
        <w:rPr>
          <w:color w:val="000000" w:themeColor="text1"/>
          <w:spacing w:val="-2"/>
          <w:sz w:val="28"/>
        </w:rPr>
        <w:t xml:space="preserve"> </w:t>
      </w:r>
      <w:r w:rsidRPr="00CC0224">
        <w:rPr>
          <w:color w:val="000000" w:themeColor="text1"/>
          <w:sz w:val="28"/>
        </w:rPr>
        <w:t>was</w:t>
      </w:r>
      <w:r w:rsidRPr="00CC0224">
        <w:rPr>
          <w:color w:val="000000" w:themeColor="text1"/>
          <w:spacing w:val="-4"/>
          <w:sz w:val="28"/>
        </w:rPr>
        <w:t xml:space="preserve"> </w:t>
      </w:r>
      <w:r w:rsidRPr="00CC0224">
        <w:rPr>
          <w:color w:val="000000" w:themeColor="text1"/>
          <w:sz w:val="28"/>
        </w:rPr>
        <w:t>very</w:t>
      </w:r>
      <w:r w:rsidRPr="00CC0224">
        <w:rPr>
          <w:color w:val="000000" w:themeColor="text1"/>
          <w:spacing w:val="-4"/>
          <w:sz w:val="28"/>
        </w:rPr>
        <w:t xml:space="preserve"> </w:t>
      </w:r>
      <w:r w:rsidRPr="00CC0224">
        <w:rPr>
          <w:color w:val="000000" w:themeColor="text1"/>
          <w:sz w:val="28"/>
        </w:rPr>
        <w:t>light</w:t>
      </w:r>
      <w:r w:rsidRPr="00CC0224">
        <w:rPr>
          <w:color w:val="000000" w:themeColor="text1"/>
          <w:spacing w:val="-3"/>
          <w:sz w:val="28"/>
        </w:rPr>
        <w:t xml:space="preserve"> </w:t>
      </w:r>
      <w:r w:rsidRPr="00CC0224">
        <w:rPr>
          <w:color w:val="000000" w:themeColor="text1"/>
          <w:sz w:val="28"/>
        </w:rPr>
        <w:t>and</w:t>
      </w:r>
      <w:r w:rsidRPr="00CC0224">
        <w:rPr>
          <w:color w:val="000000" w:themeColor="text1"/>
          <w:spacing w:val="-5"/>
          <w:sz w:val="28"/>
        </w:rPr>
        <w:t xml:space="preserve"> </w:t>
      </w:r>
      <w:r w:rsidRPr="00CC0224">
        <w:rPr>
          <w:color w:val="000000" w:themeColor="text1"/>
          <w:sz w:val="28"/>
        </w:rPr>
        <w:t>will</w:t>
      </w:r>
      <w:r w:rsidRPr="00CC0224">
        <w:rPr>
          <w:color w:val="000000" w:themeColor="text1"/>
          <w:spacing w:val="-67"/>
          <w:sz w:val="28"/>
        </w:rPr>
        <w:t xml:space="preserve"> </w:t>
      </w:r>
      <w:r w:rsidRPr="00CC0224">
        <w:rPr>
          <w:color w:val="000000" w:themeColor="text1"/>
          <w:sz w:val="28"/>
        </w:rPr>
        <w:t>reduce</w:t>
      </w:r>
      <w:r w:rsidRPr="00CC0224">
        <w:rPr>
          <w:color w:val="000000" w:themeColor="text1"/>
          <w:spacing w:val="-4"/>
          <w:sz w:val="28"/>
        </w:rPr>
        <w:t xml:space="preserve"> </w:t>
      </w:r>
      <w:r w:rsidRPr="00CC0224">
        <w:rPr>
          <w:color w:val="000000" w:themeColor="text1"/>
          <w:sz w:val="28"/>
        </w:rPr>
        <w:t>typo</w:t>
      </w:r>
      <w:r w:rsidRPr="00CC0224">
        <w:rPr>
          <w:color w:val="000000" w:themeColor="text1"/>
          <w:spacing w:val="1"/>
          <w:sz w:val="28"/>
        </w:rPr>
        <w:t xml:space="preserve"> </w:t>
      </w:r>
      <w:r w:rsidRPr="00CC0224">
        <w:rPr>
          <w:color w:val="000000" w:themeColor="text1"/>
          <w:sz w:val="28"/>
        </w:rPr>
        <w:t>errors</w:t>
      </w:r>
      <w:r w:rsidRPr="00CC0224">
        <w:rPr>
          <w:color w:val="000000" w:themeColor="text1"/>
          <w:spacing w:val="1"/>
          <w:sz w:val="28"/>
        </w:rPr>
        <w:t xml:space="preserve"> </w:t>
      </w:r>
      <w:r w:rsidRPr="00CC0224">
        <w:rPr>
          <w:color w:val="000000" w:themeColor="text1"/>
          <w:sz w:val="28"/>
        </w:rPr>
        <w:t>at</w:t>
      </w:r>
      <w:r w:rsidRPr="00CC0224">
        <w:rPr>
          <w:color w:val="000000" w:themeColor="text1"/>
          <w:spacing w:val="-3"/>
          <w:sz w:val="28"/>
        </w:rPr>
        <w:t xml:space="preserve"> </w:t>
      </w:r>
      <w:r w:rsidRPr="00CC0224">
        <w:rPr>
          <w:color w:val="000000" w:themeColor="text1"/>
          <w:sz w:val="28"/>
        </w:rPr>
        <w:t>compile</w:t>
      </w:r>
      <w:r w:rsidRPr="00CC0224">
        <w:rPr>
          <w:color w:val="000000" w:themeColor="text1"/>
          <w:spacing w:val="-3"/>
          <w:sz w:val="28"/>
        </w:rPr>
        <w:t xml:space="preserve"> </w:t>
      </w:r>
      <w:r w:rsidRPr="00CC0224">
        <w:rPr>
          <w:color w:val="000000" w:themeColor="text1"/>
          <w:sz w:val="28"/>
        </w:rPr>
        <w:t>time</w:t>
      </w:r>
      <w:r w:rsidRPr="00CC0224">
        <w:rPr>
          <w:color w:val="000000" w:themeColor="text1"/>
          <w:spacing w:val="-1"/>
          <w:sz w:val="28"/>
        </w:rPr>
        <w:t xml:space="preserve"> </w:t>
      </w:r>
      <w:r w:rsidRPr="00CC0224">
        <w:rPr>
          <w:color w:val="000000" w:themeColor="text1"/>
          <w:sz w:val="28"/>
        </w:rPr>
        <w:t>based</w:t>
      </w:r>
      <w:r w:rsidRPr="00CC0224">
        <w:rPr>
          <w:color w:val="000000" w:themeColor="text1"/>
          <w:spacing w:val="1"/>
          <w:sz w:val="28"/>
        </w:rPr>
        <w:t xml:space="preserve"> </w:t>
      </w:r>
      <w:r w:rsidRPr="00CC0224">
        <w:rPr>
          <w:color w:val="000000" w:themeColor="text1"/>
          <w:sz w:val="28"/>
        </w:rPr>
        <w:t>on your editor.</w:t>
      </w:r>
    </w:p>
    <w:p w:rsidR="00801301" w:rsidRPr="003C35F0" w:rsidRDefault="00801301" w:rsidP="00801301">
      <w:pPr>
        <w:pStyle w:val="BodyText"/>
        <w:rPr>
          <w:color w:val="000000" w:themeColor="text1"/>
          <w:sz w:val="30"/>
        </w:rPr>
      </w:pPr>
    </w:p>
    <w:p w:rsidR="00801301" w:rsidRPr="003C35F0" w:rsidRDefault="00801301" w:rsidP="00801301">
      <w:pPr>
        <w:pStyle w:val="BodyText"/>
        <w:spacing w:before="1"/>
        <w:rPr>
          <w:b/>
          <w:color w:val="000000" w:themeColor="text1"/>
          <w:sz w:val="32"/>
          <w:szCs w:val="32"/>
        </w:rPr>
      </w:pPr>
    </w:p>
    <w:p w:rsidR="00801301" w:rsidRPr="003C35F0" w:rsidRDefault="00801301" w:rsidP="00801301">
      <w:pPr>
        <w:pStyle w:val="Heading2"/>
        <w:rPr>
          <w:b w:val="0"/>
          <w:color w:val="000000" w:themeColor="text1"/>
          <w:sz w:val="32"/>
          <w:szCs w:val="32"/>
        </w:rPr>
      </w:pPr>
      <w:r w:rsidRPr="003C35F0">
        <w:rPr>
          <w:color w:val="000000" w:themeColor="text1"/>
          <w:sz w:val="32"/>
          <w:szCs w:val="32"/>
          <w:u w:val="thick"/>
        </w:rPr>
        <w:t>Third</w:t>
      </w:r>
      <w:r w:rsidRPr="003C35F0">
        <w:rPr>
          <w:color w:val="000000" w:themeColor="text1"/>
          <w:spacing w:val="-1"/>
          <w:sz w:val="32"/>
          <w:szCs w:val="32"/>
          <w:u w:val="thick"/>
        </w:rPr>
        <w:t xml:space="preserve"> </w:t>
      </w:r>
      <w:r w:rsidRPr="003C35F0">
        <w:rPr>
          <w:color w:val="000000" w:themeColor="text1"/>
          <w:sz w:val="32"/>
          <w:szCs w:val="32"/>
          <w:u w:val="thick"/>
        </w:rPr>
        <w:t>Tier:</w:t>
      </w:r>
    </w:p>
    <w:p w:rsidR="00801301" w:rsidRPr="003C35F0" w:rsidRDefault="00801301" w:rsidP="00801301">
      <w:pPr>
        <w:pStyle w:val="BodyText"/>
        <w:rPr>
          <w:b/>
          <w:sz w:val="32"/>
          <w:szCs w:val="32"/>
        </w:rPr>
      </w:pPr>
    </w:p>
    <w:p w:rsidR="00801301" w:rsidRPr="003C35F0" w:rsidRDefault="00801301" w:rsidP="00801301">
      <w:pPr>
        <w:pStyle w:val="BodyText"/>
        <w:rPr>
          <w:b/>
          <w:sz w:val="32"/>
          <w:szCs w:val="32"/>
        </w:rPr>
      </w:pPr>
    </w:p>
    <w:p w:rsidR="00801301" w:rsidRPr="003C35F0" w:rsidRDefault="00801301" w:rsidP="00801301">
      <w:pPr>
        <w:pStyle w:val="BodyText"/>
        <w:spacing w:before="3"/>
        <w:rPr>
          <w:b/>
          <w:color w:val="000000" w:themeColor="text1"/>
          <w:sz w:val="23"/>
        </w:rPr>
      </w:pPr>
    </w:p>
    <w:p w:rsidR="00801301" w:rsidRPr="003C35F0" w:rsidRDefault="00801301" w:rsidP="00801301">
      <w:pPr>
        <w:pStyle w:val="BodyText"/>
        <w:spacing w:before="89" w:line="276" w:lineRule="auto"/>
        <w:ind w:left="826" w:right="700"/>
        <w:jc w:val="both"/>
        <w:rPr>
          <w:color w:val="000000" w:themeColor="text1"/>
        </w:rPr>
      </w:pPr>
      <w:r w:rsidRPr="003C35F0">
        <w:rPr>
          <w:color w:val="000000" w:themeColor="text1"/>
        </w:rPr>
        <w:t>Third tier consist of a Persistence Layer and the back end i.e. the database of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Hospital Appointment System.</w:t>
      </w:r>
    </w:p>
    <w:p w:rsidR="00801301" w:rsidRDefault="00801301" w:rsidP="00801301">
      <w:pPr>
        <w:pStyle w:val="BodyText"/>
        <w:rPr>
          <w:sz w:val="30"/>
        </w:rPr>
      </w:pPr>
    </w:p>
    <w:p w:rsidR="00801301" w:rsidRDefault="00801301" w:rsidP="00801301">
      <w:pPr>
        <w:pStyle w:val="BodyText"/>
        <w:spacing w:before="6"/>
        <w:rPr>
          <w:sz w:val="36"/>
        </w:rPr>
      </w:pPr>
    </w:p>
    <w:p w:rsidR="00801301" w:rsidRPr="003C35F0" w:rsidRDefault="00801301" w:rsidP="00801301">
      <w:pPr>
        <w:pStyle w:val="Heading2"/>
        <w:spacing w:line="322" w:lineRule="exact"/>
        <w:jc w:val="both"/>
        <w:rPr>
          <w:b w:val="0"/>
          <w:color w:val="000000" w:themeColor="text1"/>
          <w:sz w:val="32"/>
          <w:szCs w:val="32"/>
          <w:u w:val="single"/>
        </w:rPr>
      </w:pPr>
      <w:r w:rsidRPr="003C35F0">
        <w:rPr>
          <w:color w:val="000000" w:themeColor="text1"/>
          <w:sz w:val="32"/>
          <w:szCs w:val="32"/>
          <w:u w:val="single"/>
        </w:rPr>
        <w:t>Persistence</w:t>
      </w:r>
      <w:r w:rsidRPr="003C35F0">
        <w:rPr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3C35F0">
        <w:rPr>
          <w:color w:val="000000" w:themeColor="text1"/>
          <w:sz w:val="32"/>
          <w:szCs w:val="32"/>
          <w:u w:val="single"/>
        </w:rPr>
        <w:t>Layer:</w:t>
      </w:r>
    </w:p>
    <w:p w:rsidR="00801301" w:rsidRPr="003C35F0" w:rsidRDefault="00801301" w:rsidP="00801301"/>
    <w:p w:rsidR="00801301" w:rsidRPr="003C35F0" w:rsidRDefault="00801301" w:rsidP="00801301">
      <w:pPr>
        <w:pStyle w:val="BodyText"/>
        <w:ind w:left="826" w:right="694" w:firstLine="900"/>
        <w:jc w:val="both"/>
        <w:rPr>
          <w:color w:val="000000" w:themeColor="text1"/>
        </w:rPr>
      </w:pPr>
      <w:r w:rsidRPr="003C35F0">
        <w:rPr>
          <w:color w:val="000000" w:themeColor="text1"/>
        </w:rPr>
        <w:t>The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persistence layer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deals with persisting (storing and</w:t>
      </w:r>
      <w:r w:rsidRPr="003C35F0">
        <w:rPr>
          <w:color w:val="000000" w:themeColor="text1"/>
          <w:spacing w:val="70"/>
        </w:rPr>
        <w:t xml:space="preserve"> </w:t>
      </w:r>
      <w:r w:rsidRPr="003C35F0">
        <w:rPr>
          <w:color w:val="000000" w:themeColor="text1"/>
        </w:rPr>
        <w:t>retrieving)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data</w:t>
      </w:r>
      <w:r w:rsidRPr="003C35F0">
        <w:rPr>
          <w:color w:val="000000" w:themeColor="text1"/>
          <w:spacing w:val="-1"/>
        </w:rPr>
        <w:t xml:space="preserve"> </w:t>
      </w:r>
      <w:r w:rsidRPr="003C35F0">
        <w:rPr>
          <w:color w:val="000000" w:themeColor="text1"/>
        </w:rPr>
        <w:t>from a</w:t>
      </w:r>
      <w:r w:rsidRPr="003C35F0">
        <w:rPr>
          <w:color w:val="000000" w:themeColor="text1"/>
          <w:spacing w:val="-2"/>
        </w:rPr>
        <w:t xml:space="preserve"> </w:t>
      </w:r>
      <w:r w:rsidRPr="003C35F0">
        <w:rPr>
          <w:color w:val="000000" w:themeColor="text1"/>
        </w:rPr>
        <w:t>data</w:t>
      </w:r>
      <w:r w:rsidRPr="003C35F0">
        <w:rPr>
          <w:color w:val="000000" w:themeColor="text1"/>
          <w:spacing w:val="-3"/>
        </w:rPr>
        <w:t xml:space="preserve"> </w:t>
      </w:r>
      <w:r w:rsidRPr="003C35F0">
        <w:rPr>
          <w:color w:val="000000" w:themeColor="text1"/>
        </w:rPr>
        <w:t>store</w:t>
      </w:r>
      <w:r w:rsidRPr="003C35F0">
        <w:rPr>
          <w:color w:val="000000" w:themeColor="text1"/>
          <w:spacing w:val="-3"/>
        </w:rPr>
        <w:t xml:space="preserve"> </w:t>
      </w:r>
      <w:r w:rsidRPr="003C35F0">
        <w:rPr>
          <w:color w:val="000000" w:themeColor="text1"/>
        </w:rPr>
        <w:t>(such as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a</w:t>
      </w:r>
      <w:r w:rsidRPr="003C35F0">
        <w:rPr>
          <w:color w:val="000000" w:themeColor="text1"/>
          <w:spacing w:val="-2"/>
        </w:rPr>
        <w:t xml:space="preserve"> </w:t>
      </w:r>
      <w:r w:rsidRPr="003C35F0">
        <w:rPr>
          <w:color w:val="000000" w:themeColor="text1"/>
        </w:rPr>
        <w:t>database,</w:t>
      </w:r>
      <w:r w:rsidRPr="003C35F0">
        <w:rPr>
          <w:color w:val="000000" w:themeColor="text1"/>
          <w:spacing w:val="-1"/>
        </w:rPr>
        <w:t xml:space="preserve"> </w:t>
      </w:r>
      <w:r w:rsidRPr="003C35F0">
        <w:rPr>
          <w:color w:val="000000" w:themeColor="text1"/>
        </w:rPr>
        <w:t>for example).</w:t>
      </w:r>
    </w:p>
    <w:p w:rsidR="00801301" w:rsidRPr="003C35F0" w:rsidRDefault="00801301" w:rsidP="00801301">
      <w:pPr>
        <w:ind w:left="826" w:right="701" w:firstLine="900"/>
        <w:jc w:val="both"/>
        <w:rPr>
          <w:color w:val="000000" w:themeColor="text1"/>
          <w:sz w:val="28"/>
          <w:szCs w:val="28"/>
        </w:rPr>
      </w:pPr>
      <w:proofErr w:type="gramStart"/>
      <w:r w:rsidRPr="003C35F0">
        <w:rPr>
          <w:color w:val="000000" w:themeColor="text1"/>
          <w:sz w:val="28"/>
          <w:szCs w:val="28"/>
        </w:rPr>
        <w:t>Persistence in spring in normally done through a DAO (Data Access Object)</w:t>
      </w:r>
      <w:r w:rsidRPr="003C35F0">
        <w:rPr>
          <w:color w:val="000000" w:themeColor="text1"/>
          <w:spacing w:val="1"/>
          <w:sz w:val="28"/>
          <w:szCs w:val="28"/>
        </w:rPr>
        <w:t xml:space="preserve"> </w:t>
      </w:r>
      <w:r w:rsidRPr="003C35F0">
        <w:rPr>
          <w:color w:val="000000" w:themeColor="text1"/>
          <w:sz w:val="28"/>
          <w:szCs w:val="28"/>
        </w:rPr>
        <w:t>layer.</w:t>
      </w:r>
      <w:proofErr w:type="gramEnd"/>
      <w:r w:rsidRPr="003C35F0">
        <w:rPr>
          <w:color w:val="000000" w:themeColor="text1"/>
          <w:sz w:val="28"/>
          <w:szCs w:val="28"/>
        </w:rPr>
        <w:t xml:space="preserve"> The Spring DAO layer is meant to encapsulate the persistence mechanism, so the</w:t>
      </w:r>
      <w:r w:rsidRPr="003C35F0">
        <w:rPr>
          <w:color w:val="000000" w:themeColor="text1"/>
          <w:spacing w:val="1"/>
          <w:sz w:val="28"/>
          <w:szCs w:val="28"/>
        </w:rPr>
        <w:t xml:space="preserve"> </w:t>
      </w:r>
      <w:r w:rsidRPr="003C35F0">
        <w:rPr>
          <w:color w:val="000000" w:themeColor="text1"/>
          <w:sz w:val="28"/>
          <w:szCs w:val="28"/>
        </w:rPr>
        <w:t>same application data access API would be given no matter if JDBC, JPA or a native API</w:t>
      </w:r>
      <w:r w:rsidRPr="003C35F0">
        <w:rPr>
          <w:color w:val="000000" w:themeColor="text1"/>
          <w:spacing w:val="1"/>
          <w:sz w:val="28"/>
          <w:szCs w:val="28"/>
        </w:rPr>
        <w:t xml:space="preserve"> </w:t>
      </w:r>
      <w:r w:rsidRPr="003C35F0">
        <w:rPr>
          <w:color w:val="000000" w:themeColor="text1"/>
          <w:sz w:val="28"/>
          <w:szCs w:val="28"/>
        </w:rPr>
        <w:t>were</w:t>
      </w:r>
      <w:r w:rsidRPr="003C35F0">
        <w:rPr>
          <w:color w:val="000000" w:themeColor="text1"/>
          <w:spacing w:val="-2"/>
          <w:sz w:val="28"/>
          <w:szCs w:val="28"/>
        </w:rPr>
        <w:t xml:space="preserve"> </w:t>
      </w:r>
      <w:r w:rsidRPr="003C35F0">
        <w:rPr>
          <w:color w:val="000000" w:themeColor="text1"/>
          <w:sz w:val="28"/>
          <w:szCs w:val="28"/>
        </w:rPr>
        <w:t>used.</w:t>
      </w:r>
    </w:p>
    <w:p w:rsidR="00801301" w:rsidRDefault="00801301" w:rsidP="00801301">
      <w:pPr>
        <w:pStyle w:val="BodyText"/>
        <w:rPr>
          <w:sz w:val="26"/>
        </w:rPr>
      </w:pPr>
    </w:p>
    <w:p w:rsidR="00801301" w:rsidRDefault="00801301" w:rsidP="00801301">
      <w:pPr>
        <w:pStyle w:val="BodyText"/>
        <w:rPr>
          <w:sz w:val="26"/>
        </w:rPr>
      </w:pPr>
    </w:p>
    <w:p w:rsidR="00801301" w:rsidRPr="003C35F0" w:rsidRDefault="00801301" w:rsidP="00801301">
      <w:pPr>
        <w:pStyle w:val="Heading2"/>
        <w:spacing w:before="215" w:line="322" w:lineRule="exact"/>
        <w:jc w:val="both"/>
        <w:rPr>
          <w:b w:val="0"/>
          <w:color w:val="000000" w:themeColor="text1"/>
        </w:rPr>
      </w:pPr>
      <w:r w:rsidRPr="003C35F0">
        <w:rPr>
          <w:color w:val="000000" w:themeColor="text1"/>
        </w:rPr>
        <w:t>Java</w:t>
      </w:r>
      <w:r w:rsidRPr="003C35F0">
        <w:rPr>
          <w:color w:val="000000" w:themeColor="text1"/>
          <w:spacing w:val="-3"/>
        </w:rPr>
        <w:t xml:space="preserve"> </w:t>
      </w:r>
      <w:r w:rsidRPr="003C35F0">
        <w:rPr>
          <w:color w:val="000000" w:themeColor="text1"/>
        </w:rPr>
        <w:t>Database</w:t>
      </w:r>
      <w:r w:rsidRPr="003C35F0">
        <w:rPr>
          <w:color w:val="000000" w:themeColor="text1"/>
          <w:spacing w:val="-6"/>
        </w:rPr>
        <w:t xml:space="preserve"> </w:t>
      </w:r>
      <w:r w:rsidRPr="003C35F0">
        <w:rPr>
          <w:color w:val="000000" w:themeColor="text1"/>
        </w:rPr>
        <w:t>Connectivity</w:t>
      </w:r>
      <w:r w:rsidRPr="003C35F0">
        <w:rPr>
          <w:color w:val="000000" w:themeColor="text1"/>
          <w:spacing w:val="-4"/>
        </w:rPr>
        <w:t xml:space="preserve"> </w:t>
      </w:r>
      <w:r w:rsidRPr="003C35F0">
        <w:rPr>
          <w:color w:val="000000" w:themeColor="text1"/>
        </w:rPr>
        <w:t>(JDBC):</w:t>
      </w:r>
    </w:p>
    <w:p w:rsidR="00801301" w:rsidRPr="00CC0224" w:rsidRDefault="00801301" w:rsidP="00801301">
      <w:pPr>
        <w:rPr>
          <w:color w:val="000000" w:themeColor="text1"/>
        </w:rPr>
      </w:pPr>
    </w:p>
    <w:p w:rsidR="00801301" w:rsidRPr="003C35F0" w:rsidRDefault="00801301" w:rsidP="00801301">
      <w:pPr>
        <w:pStyle w:val="BodyText"/>
        <w:spacing w:line="276" w:lineRule="auto"/>
        <w:ind w:left="826" w:right="694" w:firstLine="720"/>
        <w:jc w:val="both"/>
        <w:rPr>
          <w:color w:val="000000" w:themeColor="text1"/>
        </w:rPr>
      </w:pPr>
      <w:r w:rsidRPr="00CC0224">
        <w:rPr>
          <w:color w:val="000000" w:themeColor="text1"/>
        </w:rPr>
        <w:t>JDBC is used to provide database connectivity from java to database.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Using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Java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database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connectivity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we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can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update/retrieve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data</w:t>
      </w:r>
      <w:r w:rsidRPr="00CC0224">
        <w:rPr>
          <w:color w:val="000000" w:themeColor="text1"/>
          <w:spacing w:val="70"/>
        </w:rPr>
        <w:t xml:space="preserve"> </w:t>
      </w:r>
      <w:r w:rsidRPr="00CC0224">
        <w:rPr>
          <w:color w:val="000000" w:themeColor="text1"/>
        </w:rPr>
        <w:t>to/from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database with java programs. The main advantage of using JDBC is we can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execute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database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queries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by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the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program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so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that</w:t>
      </w:r>
      <w:r w:rsidRPr="00CC0224">
        <w:rPr>
          <w:color w:val="000000" w:themeColor="text1"/>
          <w:spacing w:val="1"/>
        </w:rPr>
        <w:t xml:space="preserve"> </w:t>
      </w:r>
      <w:r w:rsidRPr="00CC0224">
        <w:rPr>
          <w:color w:val="000000" w:themeColor="text1"/>
        </w:rPr>
        <w:t>we</w:t>
      </w:r>
      <w:r w:rsidRPr="00CC0224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can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utilize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the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functionality provided by the database (with the queries). Moreover we can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use triggers too. JDBC provides much other functionality (like the functions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provided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by</w:t>
      </w:r>
      <w:r w:rsidRPr="003C35F0">
        <w:rPr>
          <w:color w:val="000000" w:themeColor="text1"/>
          <w:spacing w:val="1"/>
        </w:rPr>
        <w:t xml:space="preserve"> </w:t>
      </w:r>
      <w:proofErr w:type="spellStart"/>
      <w:r w:rsidRPr="003C35F0">
        <w:rPr>
          <w:color w:val="000000" w:themeColor="text1"/>
        </w:rPr>
        <w:t>CallableStatemtent</w:t>
      </w:r>
      <w:proofErr w:type="spellEnd"/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class)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to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manage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the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data.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Additionally,</w:t>
      </w:r>
      <w:r w:rsidRPr="003C35F0">
        <w:rPr>
          <w:color w:val="000000" w:themeColor="text1"/>
          <w:spacing w:val="1"/>
        </w:rPr>
        <w:t xml:space="preserve"> </w:t>
      </w:r>
      <w:r w:rsidRPr="003C35F0">
        <w:rPr>
          <w:color w:val="000000" w:themeColor="text1"/>
        </w:rPr>
        <w:t>loading the</w:t>
      </w:r>
      <w:r w:rsidRPr="003C35F0">
        <w:rPr>
          <w:color w:val="000000" w:themeColor="text1"/>
          <w:spacing w:val="-3"/>
        </w:rPr>
        <w:t xml:space="preserve"> </w:t>
      </w:r>
      <w:r w:rsidRPr="003C35F0">
        <w:rPr>
          <w:color w:val="000000" w:themeColor="text1"/>
        </w:rPr>
        <w:t>driver will be</w:t>
      </w:r>
      <w:r w:rsidRPr="003C35F0">
        <w:rPr>
          <w:color w:val="000000" w:themeColor="text1"/>
          <w:spacing w:val="-3"/>
        </w:rPr>
        <w:t xml:space="preserve"> </w:t>
      </w:r>
      <w:r w:rsidRPr="003C35F0">
        <w:rPr>
          <w:color w:val="000000" w:themeColor="text1"/>
        </w:rPr>
        <w:t>different</w:t>
      </w:r>
      <w:r w:rsidRPr="003C35F0">
        <w:rPr>
          <w:color w:val="000000" w:themeColor="text1"/>
          <w:spacing w:val="-3"/>
        </w:rPr>
        <w:t xml:space="preserve"> </w:t>
      </w:r>
      <w:r w:rsidRPr="003C35F0">
        <w:rPr>
          <w:color w:val="000000" w:themeColor="text1"/>
        </w:rPr>
        <w:t>to different</w:t>
      </w:r>
      <w:r w:rsidRPr="003C35F0">
        <w:rPr>
          <w:color w:val="000000" w:themeColor="text1"/>
          <w:spacing w:val="-3"/>
        </w:rPr>
        <w:t xml:space="preserve"> </w:t>
      </w:r>
      <w:r w:rsidRPr="003C35F0">
        <w:rPr>
          <w:color w:val="000000" w:themeColor="text1"/>
        </w:rPr>
        <w:t>databases</w:t>
      </w:r>
    </w:p>
    <w:p w:rsidR="00756DE8" w:rsidRPr="00756DE8" w:rsidRDefault="00756DE8">
      <w:pPr>
        <w:pStyle w:val="BodyText"/>
        <w:spacing w:line="276" w:lineRule="auto"/>
        <w:ind w:left="800" w:right="110" w:firstLine="79"/>
        <w:jc w:val="both"/>
        <w:rPr>
          <w:b/>
          <w:sz w:val="32"/>
        </w:rPr>
        <w:sectPr w:rsidR="00756DE8" w:rsidRPr="00756DE8">
          <w:footerReference w:type="default" r:id="rId15"/>
          <w:pgSz w:w="11900" w:h="16840"/>
          <w:pgMar w:top="1340" w:right="1020" w:bottom="1220" w:left="1340" w:header="720" w:footer="1034" w:gutter="0"/>
          <w:cols w:space="720"/>
        </w:sectPr>
      </w:pPr>
    </w:p>
    <w:p w:rsidR="001F55F9" w:rsidRDefault="001F55F9"/>
    <w:p w:rsidR="001D014B" w:rsidRDefault="001D014B" w:rsidP="001D014B"/>
    <w:p w:rsidR="001D014B" w:rsidRPr="001D014B" w:rsidRDefault="001D014B" w:rsidP="001D014B">
      <w:pPr>
        <w:pStyle w:val="ListParagraph"/>
        <w:numPr>
          <w:ilvl w:val="0"/>
          <w:numId w:val="1"/>
        </w:numPr>
        <w:tabs>
          <w:tab w:val="left" w:pos="400"/>
        </w:tabs>
        <w:spacing w:before="86"/>
        <w:rPr>
          <w:b/>
          <w:sz w:val="28"/>
        </w:rPr>
      </w:pPr>
      <w:r w:rsidRPr="001D014B">
        <w:rPr>
          <w:b/>
          <w:sz w:val="28"/>
        </w:rPr>
        <w:t>Business Requirements</w:t>
      </w:r>
      <w:r w:rsidRPr="001D014B">
        <w:rPr>
          <w:b/>
          <w:spacing w:val="-2"/>
          <w:sz w:val="28"/>
        </w:rPr>
        <w:t xml:space="preserve"> </w:t>
      </w:r>
      <w:r w:rsidRPr="001D014B">
        <w:rPr>
          <w:b/>
          <w:sz w:val="28"/>
        </w:rPr>
        <w:t>Overview:</w:t>
      </w:r>
    </w:p>
    <w:p w:rsidR="001D014B" w:rsidRDefault="001D014B" w:rsidP="001D014B">
      <w:pPr>
        <w:pStyle w:val="BodyText"/>
        <w:spacing w:before="6"/>
        <w:rPr>
          <w:b/>
          <w:sz w:val="41"/>
        </w:rPr>
      </w:pPr>
    </w:p>
    <w:p w:rsidR="001D014B" w:rsidRPr="009B6D9C" w:rsidRDefault="009B6D9C" w:rsidP="009B6D9C">
      <w:pPr>
        <w:widowControl/>
        <w:numPr>
          <w:ilvl w:val="0"/>
          <w:numId w:val="2"/>
        </w:numPr>
        <w:autoSpaceDE/>
        <w:autoSpaceDN/>
        <w:jc w:val="both"/>
        <w:rPr>
          <w:sz w:val="24"/>
        </w:rPr>
      </w:pPr>
      <w:r>
        <w:rPr>
          <w:sz w:val="24"/>
        </w:rPr>
        <w:t>Retailer Inventory Management System</w:t>
      </w:r>
      <w:r w:rsidR="001D014B" w:rsidRPr="009B6D9C">
        <w:rPr>
          <w:sz w:val="24"/>
        </w:rPr>
        <w:t xml:space="preserve"> is the public web application.</w:t>
      </w:r>
    </w:p>
    <w:p w:rsidR="001D014B" w:rsidRDefault="001D014B" w:rsidP="001D014B">
      <w:pPr>
        <w:pStyle w:val="BodyText"/>
        <w:spacing w:before="1"/>
        <w:rPr>
          <w:sz w:val="31"/>
        </w:rPr>
      </w:pPr>
    </w:p>
    <w:p w:rsidR="001D014B" w:rsidRDefault="009B6D9C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ind w:hanging="361"/>
        <w:rPr>
          <w:sz w:val="24"/>
        </w:rPr>
      </w:pPr>
      <w:r>
        <w:rPr>
          <w:sz w:val="24"/>
        </w:rPr>
        <w:t>Retailer Inventory Management System</w:t>
      </w:r>
      <w:r w:rsidRPr="009B6D9C">
        <w:rPr>
          <w:sz w:val="24"/>
        </w:rPr>
        <w:t xml:space="preserve"> </w:t>
      </w:r>
      <w:r w:rsidR="001D014B">
        <w:rPr>
          <w:sz w:val="24"/>
        </w:rPr>
        <w:t>will be available globally.</w:t>
      </w:r>
    </w:p>
    <w:p w:rsidR="001D014B" w:rsidRDefault="001D014B" w:rsidP="001D014B">
      <w:pPr>
        <w:pStyle w:val="BodyText"/>
        <w:spacing w:before="2"/>
        <w:rPr>
          <w:sz w:val="31"/>
        </w:rPr>
      </w:pPr>
    </w:p>
    <w:p w:rsidR="001D014B" w:rsidRDefault="001D014B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spacing w:line="276" w:lineRule="auto"/>
        <w:ind w:left="761" w:right="118"/>
        <w:rPr>
          <w:sz w:val="24"/>
        </w:rPr>
      </w:pPr>
      <w:r>
        <w:rPr>
          <w:sz w:val="24"/>
        </w:rPr>
        <w:t xml:space="preserve">There are mainly </w:t>
      </w:r>
      <w:r w:rsidR="009B6D9C">
        <w:rPr>
          <w:sz w:val="24"/>
        </w:rPr>
        <w:t>three</w:t>
      </w:r>
      <w:r>
        <w:rPr>
          <w:sz w:val="24"/>
        </w:rPr>
        <w:t xml:space="preserve"> types of </w:t>
      </w:r>
      <w:r>
        <w:rPr>
          <w:spacing w:val="-3"/>
          <w:sz w:val="24"/>
        </w:rPr>
        <w:t xml:space="preserve">user. </w:t>
      </w:r>
      <w:r w:rsidR="009B6D9C">
        <w:rPr>
          <w:sz w:val="24"/>
        </w:rPr>
        <w:t>Admin</w:t>
      </w:r>
      <w:r>
        <w:rPr>
          <w:sz w:val="24"/>
        </w:rPr>
        <w:t xml:space="preserve">, </w:t>
      </w:r>
      <w:r w:rsidR="009B6D9C">
        <w:rPr>
          <w:sz w:val="24"/>
        </w:rPr>
        <w:t>Retailer</w:t>
      </w:r>
      <w:r>
        <w:rPr>
          <w:sz w:val="24"/>
        </w:rPr>
        <w:t xml:space="preserve">, </w:t>
      </w:r>
      <w:r w:rsidR="009B6D9C">
        <w:rPr>
          <w:sz w:val="24"/>
        </w:rPr>
        <w:t xml:space="preserve">And Wholesaler </w:t>
      </w:r>
      <w:r>
        <w:rPr>
          <w:sz w:val="24"/>
        </w:rPr>
        <w:t>the Admin which manages the system.</w:t>
      </w:r>
    </w:p>
    <w:p w:rsidR="001D014B" w:rsidRDefault="001D014B" w:rsidP="001D014B">
      <w:pPr>
        <w:pStyle w:val="BodyText"/>
        <w:spacing w:before="6"/>
        <w:rPr>
          <w:sz w:val="27"/>
        </w:rPr>
      </w:pPr>
    </w:p>
    <w:p w:rsidR="001D014B" w:rsidRDefault="001D014B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spacing w:before="1"/>
        <w:ind w:hanging="361"/>
        <w:rPr>
          <w:sz w:val="24"/>
        </w:rPr>
      </w:pPr>
      <w:r>
        <w:rPr>
          <w:sz w:val="24"/>
        </w:rPr>
        <w:t>Admin can add/edit/delete</w:t>
      </w:r>
      <w:r w:rsidR="00C11B6E">
        <w:rPr>
          <w:sz w:val="24"/>
        </w:rPr>
        <w:t xml:space="preserve"> product</w:t>
      </w:r>
      <w:r>
        <w:rPr>
          <w:sz w:val="24"/>
        </w:rPr>
        <w:t>.</w:t>
      </w:r>
    </w:p>
    <w:p w:rsidR="001D014B" w:rsidRDefault="001D014B" w:rsidP="001D014B">
      <w:pPr>
        <w:pStyle w:val="BodyText"/>
        <w:spacing w:before="1"/>
        <w:rPr>
          <w:sz w:val="31"/>
        </w:rPr>
      </w:pPr>
    </w:p>
    <w:p w:rsidR="001D014B" w:rsidRDefault="00C11B6E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ind w:hanging="361"/>
        <w:rPr>
          <w:sz w:val="24"/>
        </w:rPr>
      </w:pPr>
      <w:r>
        <w:rPr>
          <w:sz w:val="24"/>
        </w:rPr>
        <w:t>Retailer</w:t>
      </w:r>
      <w:r>
        <w:rPr>
          <w:spacing w:val="-3"/>
          <w:sz w:val="24"/>
        </w:rPr>
        <w:t xml:space="preserve"> </w:t>
      </w:r>
      <w:r w:rsidR="001D014B">
        <w:rPr>
          <w:spacing w:val="-3"/>
          <w:sz w:val="24"/>
        </w:rPr>
        <w:t xml:space="preserve">can </w:t>
      </w:r>
      <w:r w:rsidR="001D014B">
        <w:rPr>
          <w:sz w:val="24"/>
        </w:rPr>
        <w:t xml:space="preserve">add/edit/delete </w:t>
      </w:r>
      <w:r>
        <w:rPr>
          <w:sz w:val="24"/>
        </w:rPr>
        <w:t>product</w:t>
      </w:r>
      <w:r w:rsidR="00FC69F9">
        <w:rPr>
          <w:sz w:val="24"/>
        </w:rPr>
        <w:t xml:space="preserve"> own access</w:t>
      </w:r>
      <w:r w:rsidR="001D014B">
        <w:rPr>
          <w:spacing w:val="-3"/>
          <w:sz w:val="24"/>
        </w:rPr>
        <w:t>.</w:t>
      </w:r>
    </w:p>
    <w:p w:rsidR="001D014B" w:rsidRDefault="001D014B" w:rsidP="001D014B">
      <w:pPr>
        <w:pStyle w:val="BodyText"/>
        <w:spacing w:before="2"/>
        <w:rPr>
          <w:sz w:val="31"/>
        </w:rPr>
      </w:pPr>
    </w:p>
    <w:p w:rsidR="001D014B" w:rsidRDefault="00134BA3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spacing w:line="276" w:lineRule="auto"/>
        <w:ind w:left="761" w:right="114"/>
        <w:rPr>
          <w:sz w:val="24"/>
        </w:rPr>
      </w:pPr>
      <w:r>
        <w:t>Inventory management grows more and more complicated with increase in sales volume</w:t>
      </w:r>
      <w:r w:rsidR="001D014B">
        <w:rPr>
          <w:sz w:val="24"/>
        </w:rPr>
        <w:t xml:space="preserve">. </w:t>
      </w:r>
    </w:p>
    <w:p w:rsidR="001D014B" w:rsidRDefault="001D014B" w:rsidP="001D014B">
      <w:pPr>
        <w:pStyle w:val="BodyText"/>
        <w:spacing w:before="9"/>
        <w:rPr>
          <w:sz w:val="20"/>
        </w:rPr>
      </w:pPr>
    </w:p>
    <w:p w:rsidR="001D014B" w:rsidRDefault="00134BA3" w:rsidP="001D014B">
      <w:pPr>
        <w:pStyle w:val="ListParagraph"/>
        <w:numPr>
          <w:ilvl w:val="0"/>
          <w:numId w:val="2"/>
        </w:numPr>
        <w:tabs>
          <w:tab w:val="left" w:pos="761"/>
          <w:tab w:val="left" w:pos="762"/>
        </w:tabs>
        <w:ind w:hanging="361"/>
        <w:rPr>
          <w:sz w:val="24"/>
        </w:rPr>
      </w:pPr>
      <w:r>
        <w:rPr>
          <w:sz w:val="24"/>
        </w:rPr>
        <w:t>Retailer Inventory Management System</w:t>
      </w:r>
      <w:r w:rsidRPr="009B6D9C">
        <w:rPr>
          <w:sz w:val="24"/>
        </w:rPr>
        <w:t xml:space="preserve"> </w:t>
      </w:r>
      <w:r w:rsidR="001D014B">
        <w:rPr>
          <w:sz w:val="24"/>
        </w:rPr>
        <w:t>can be maintained by</w:t>
      </w:r>
      <w:r w:rsidR="001D014B">
        <w:rPr>
          <w:spacing w:val="-18"/>
          <w:sz w:val="24"/>
        </w:rPr>
        <w:t xml:space="preserve"> </w:t>
      </w:r>
      <w:r w:rsidR="001D014B">
        <w:rPr>
          <w:sz w:val="24"/>
        </w:rPr>
        <w:t>Administrator.</w:t>
      </w:r>
    </w:p>
    <w:p w:rsidR="001D014B" w:rsidRDefault="001D014B" w:rsidP="001D014B">
      <w:pPr>
        <w:pStyle w:val="ListParagraph"/>
        <w:tabs>
          <w:tab w:val="left" w:pos="761"/>
          <w:tab w:val="left" w:pos="762"/>
        </w:tabs>
        <w:spacing w:before="1"/>
        <w:ind w:left="401" w:firstLine="0"/>
        <w:rPr>
          <w:sz w:val="24"/>
        </w:rPr>
      </w:pPr>
    </w:p>
    <w:p w:rsidR="001D014B" w:rsidRDefault="001D014B" w:rsidP="001D014B"/>
    <w:p w:rsidR="001D014B" w:rsidRDefault="001D014B" w:rsidP="001D014B"/>
    <w:p w:rsidR="001D014B" w:rsidRPr="001D014B" w:rsidRDefault="001D014B" w:rsidP="001D014B">
      <w:pPr>
        <w:sectPr w:rsidR="001D014B" w:rsidRPr="001D014B">
          <w:footerReference w:type="default" r:id="rId16"/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Default="001F55F9">
      <w:pPr>
        <w:rPr>
          <w:sz w:val="24"/>
        </w:rPr>
      </w:pPr>
    </w:p>
    <w:p w:rsidR="001D014B" w:rsidRDefault="001D014B" w:rsidP="001D014B">
      <w:pPr>
        <w:pStyle w:val="Heading1"/>
        <w:numPr>
          <w:ilvl w:val="0"/>
          <w:numId w:val="1"/>
        </w:numPr>
        <w:tabs>
          <w:tab w:val="left" w:pos="331"/>
        </w:tabs>
        <w:ind w:left="331" w:hanging="211"/>
      </w:pPr>
      <w:r>
        <w:t xml:space="preserve">  Functional Requirements</w:t>
      </w:r>
      <w:r>
        <w:rPr>
          <w:spacing w:val="-2"/>
        </w:rPr>
        <w:t xml:space="preserve"> </w:t>
      </w:r>
      <w:r>
        <w:t>Overview:</w:t>
      </w:r>
    </w:p>
    <w:p w:rsidR="001D014B" w:rsidRPr="005B6B59" w:rsidRDefault="00515977" w:rsidP="00515977">
      <w:pPr>
        <w:tabs>
          <w:tab w:val="left" w:pos="937"/>
        </w:tabs>
        <w:spacing w:before="168" w:line="276" w:lineRule="auto"/>
        <w:ind w:left="315" w:hangingChars="150" w:hanging="315"/>
        <w:rPr>
          <w:sz w:val="24"/>
        </w:rPr>
      </w:pPr>
      <w:r>
        <w:rPr>
          <w:sz w:val="21"/>
        </w:rPr>
        <w:t>The Account part</w:t>
      </w:r>
      <w:r>
        <w:rPr>
          <w:sz w:val="24"/>
        </w:rPr>
        <w:t xml:space="preserve"> of Retailer Inventory Management system has three modules</w:t>
      </w:r>
      <w:r w:rsidR="001D014B" w:rsidRPr="00CA50D6">
        <w:rPr>
          <w:spacing w:val="-3"/>
          <w:sz w:val="24"/>
        </w:rPr>
        <w:t>.</w:t>
      </w:r>
    </w:p>
    <w:p w:rsidR="00294765" w:rsidRDefault="00515977" w:rsidP="00CA50D6">
      <w:pPr>
        <w:pStyle w:val="ListParagraph"/>
        <w:numPr>
          <w:ilvl w:val="2"/>
          <w:numId w:val="3"/>
        </w:numPr>
        <w:tabs>
          <w:tab w:val="left" w:pos="1919"/>
          <w:tab w:val="left" w:pos="1920"/>
        </w:tabs>
        <w:spacing w:before="42" w:line="276" w:lineRule="auto"/>
        <w:rPr>
          <w:sz w:val="24"/>
        </w:rPr>
      </w:pPr>
      <w:r>
        <w:rPr>
          <w:sz w:val="24"/>
        </w:rPr>
        <w:t xml:space="preserve">Retailer </w:t>
      </w:r>
      <w:r w:rsidR="00294765">
        <w:rPr>
          <w:sz w:val="24"/>
        </w:rPr>
        <w:t>Module</w:t>
      </w:r>
    </w:p>
    <w:p w:rsidR="00CA50D6" w:rsidRPr="00515977" w:rsidRDefault="00515977" w:rsidP="00515977">
      <w:pPr>
        <w:pStyle w:val="ListParagraph"/>
        <w:numPr>
          <w:ilvl w:val="2"/>
          <w:numId w:val="3"/>
        </w:numPr>
        <w:tabs>
          <w:tab w:val="left" w:pos="1919"/>
          <w:tab w:val="left" w:pos="1920"/>
        </w:tabs>
        <w:spacing w:line="276" w:lineRule="auto"/>
        <w:rPr>
          <w:sz w:val="24"/>
        </w:rPr>
      </w:pPr>
      <w:r>
        <w:rPr>
          <w:sz w:val="24"/>
        </w:rPr>
        <w:t xml:space="preserve">Wholesaler </w:t>
      </w:r>
      <w:r w:rsidR="001D014B">
        <w:rPr>
          <w:sz w:val="24"/>
        </w:rPr>
        <w:t>Module</w:t>
      </w:r>
    </w:p>
    <w:p w:rsidR="001D014B" w:rsidRDefault="001D014B" w:rsidP="00CA50D6">
      <w:pPr>
        <w:pStyle w:val="ListParagraph"/>
        <w:numPr>
          <w:ilvl w:val="2"/>
          <w:numId w:val="3"/>
        </w:numPr>
        <w:tabs>
          <w:tab w:val="left" w:pos="1919"/>
          <w:tab w:val="left" w:pos="1920"/>
        </w:tabs>
        <w:spacing w:before="40" w:line="276" w:lineRule="auto"/>
        <w:rPr>
          <w:sz w:val="24"/>
        </w:rPr>
      </w:pPr>
      <w:r>
        <w:rPr>
          <w:sz w:val="24"/>
        </w:rPr>
        <w:t>Admin Module</w:t>
      </w:r>
    </w:p>
    <w:p w:rsidR="001D014B" w:rsidRDefault="001D014B" w:rsidP="00CA50D6">
      <w:pPr>
        <w:pStyle w:val="BodyText"/>
        <w:spacing w:before="6" w:line="276" w:lineRule="auto"/>
      </w:pPr>
    </w:p>
    <w:p w:rsidR="00CA50D6" w:rsidRDefault="00A834FA" w:rsidP="00CA50D6">
      <w:pPr>
        <w:pStyle w:val="Heading2"/>
        <w:numPr>
          <w:ilvl w:val="1"/>
          <w:numId w:val="1"/>
        </w:numPr>
        <w:tabs>
          <w:tab w:val="left" w:pos="480"/>
        </w:tabs>
        <w:spacing w:line="276" w:lineRule="auto"/>
        <w:ind w:left="480"/>
      </w:pPr>
      <w:r>
        <w:t>Retailer</w:t>
      </w:r>
      <w:r w:rsidR="00CA50D6">
        <w:rPr>
          <w:spacing w:val="-1"/>
        </w:rPr>
        <w:t xml:space="preserve"> </w:t>
      </w:r>
      <w:r w:rsidR="00CA50D6">
        <w:t>Module:</w:t>
      </w:r>
    </w:p>
    <w:p w:rsidR="00CA50D6" w:rsidRDefault="00515977" w:rsidP="00CA50D6">
      <w:pPr>
        <w:pStyle w:val="ListParagraph"/>
        <w:numPr>
          <w:ilvl w:val="2"/>
          <w:numId w:val="1"/>
        </w:numPr>
        <w:tabs>
          <w:tab w:val="left" w:pos="1919"/>
          <w:tab w:val="left" w:pos="1920"/>
        </w:tabs>
        <w:spacing w:before="162" w:line="276" w:lineRule="auto"/>
        <w:ind w:left="1920"/>
        <w:rPr>
          <w:sz w:val="24"/>
        </w:rPr>
      </w:pPr>
      <w:r>
        <w:rPr>
          <w:sz w:val="24"/>
        </w:rPr>
        <w:t xml:space="preserve">Retailer </w:t>
      </w:r>
      <w:r w:rsidR="00CA50D6">
        <w:rPr>
          <w:sz w:val="24"/>
        </w:rPr>
        <w:t>can create his account and request for</w:t>
      </w:r>
      <w:r w:rsidR="00CA50D6">
        <w:rPr>
          <w:spacing w:val="-4"/>
          <w:sz w:val="24"/>
        </w:rPr>
        <w:t xml:space="preserve"> </w:t>
      </w:r>
      <w:r w:rsidR="00CA50D6">
        <w:rPr>
          <w:sz w:val="24"/>
        </w:rPr>
        <w:t>registration.</w:t>
      </w:r>
    </w:p>
    <w:p w:rsidR="00CA50D6" w:rsidRDefault="00CA50D6" w:rsidP="00CA50D6">
      <w:pPr>
        <w:pStyle w:val="ListParagraph"/>
        <w:tabs>
          <w:tab w:val="left" w:pos="1919"/>
          <w:tab w:val="left" w:pos="1920"/>
        </w:tabs>
        <w:spacing w:before="162" w:line="276" w:lineRule="auto"/>
        <w:ind w:left="1560" w:firstLine="0"/>
        <w:rPr>
          <w:sz w:val="24"/>
        </w:rPr>
      </w:pPr>
    </w:p>
    <w:p w:rsidR="00515977" w:rsidRDefault="00515977" w:rsidP="00515977">
      <w:pPr>
        <w:widowControl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Retailer can add or delete Whole sellers</w:t>
      </w:r>
      <w:r w:rsidR="00A834FA">
        <w:rPr>
          <w:sz w:val="24"/>
          <w:szCs w:val="24"/>
        </w:rPr>
        <w:t>.</w:t>
      </w:r>
    </w:p>
    <w:p w:rsidR="00CA50D6" w:rsidRDefault="00CA50D6" w:rsidP="00CA50D6">
      <w:pPr>
        <w:pStyle w:val="ListParagraph"/>
        <w:tabs>
          <w:tab w:val="left" w:pos="1919"/>
          <w:tab w:val="left" w:pos="1920"/>
        </w:tabs>
        <w:spacing w:before="40" w:line="276" w:lineRule="auto"/>
        <w:ind w:left="1560" w:firstLine="0"/>
        <w:rPr>
          <w:sz w:val="24"/>
        </w:rPr>
      </w:pPr>
    </w:p>
    <w:p w:rsidR="00515977" w:rsidRDefault="00515977" w:rsidP="00515977">
      <w:pPr>
        <w:widowControl/>
        <w:autoSpaceDE/>
        <w:autoSpaceDN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Retailer can update the stock Information</w:t>
      </w:r>
      <w:r w:rsidR="00A834FA">
        <w:rPr>
          <w:sz w:val="24"/>
          <w:szCs w:val="24"/>
        </w:rPr>
        <w:t>.</w:t>
      </w:r>
    </w:p>
    <w:p w:rsidR="00A834FA" w:rsidRDefault="00A834FA" w:rsidP="00515977">
      <w:pPr>
        <w:widowControl/>
        <w:autoSpaceDE/>
        <w:autoSpaceDN/>
        <w:ind w:left="425"/>
        <w:jc w:val="both"/>
        <w:rPr>
          <w:sz w:val="24"/>
          <w:szCs w:val="24"/>
        </w:rPr>
      </w:pPr>
    </w:p>
    <w:p w:rsidR="00CA50D6" w:rsidRDefault="00515977" w:rsidP="00CA50D6">
      <w:pPr>
        <w:pStyle w:val="BodyText"/>
        <w:spacing w:before="6" w:line="276" w:lineRule="auto"/>
      </w:pPr>
      <w:r>
        <w:t xml:space="preserve">              </w:t>
      </w:r>
      <w:r w:rsidR="00A834FA">
        <w:t xml:space="preserve">               </w:t>
      </w:r>
      <w:r>
        <w:t>On the basis Products availability, Retailers can purchase from the Whole seller</w:t>
      </w:r>
    </w:p>
    <w:p w:rsidR="00A834FA" w:rsidRDefault="00A834FA" w:rsidP="00CA50D6">
      <w:pPr>
        <w:pStyle w:val="BodyText"/>
        <w:spacing w:before="6" w:line="276" w:lineRule="auto"/>
      </w:pPr>
    </w:p>
    <w:p w:rsidR="00A834FA" w:rsidRDefault="00A834FA" w:rsidP="00CA50D6">
      <w:pPr>
        <w:pStyle w:val="BodyText"/>
        <w:spacing w:before="6" w:line="276" w:lineRule="auto"/>
      </w:pPr>
      <w:r>
        <w:t xml:space="preserve">                             Retailers can generate detailed inventory reports about Products.</w:t>
      </w:r>
    </w:p>
    <w:p w:rsidR="00A834FA" w:rsidRDefault="00A834FA" w:rsidP="00CA50D6">
      <w:pPr>
        <w:pStyle w:val="BodyText"/>
        <w:spacing w:before="6" w:line="276" w:lineRule="auto"/>
      </w:pPr>
    </w:p>
    <w:p w:rsidR="001D014B" w:rsidRPr="00C55983" w:rsidRDefault="00C56DE2" w:rsidP="00C55983">
      <w:pPr>
        <w:pStyle w:val="Heading2"/>
        <w:numPr>
          <w:ilvl w:val="1"/>
          <w:numId w:val="1"/>
        </w:numPr>
        <w:tabs>
          <w:tab w:val="left" w:pos="480"/>
        </w:tabs>
        <w:spacing w:line="276" w:lineRule="auto"/>
        <w:ind w:left="480"/>
      </w:pPr>
      <w:r>
        <w:t>W</w:t>
      </w:r>
      <w:r w:rsidR="00A834FA">
        <w:t>holesaler</w:t>
      </w:r>
      <w:r w:rsidR="001D014B">
        <w:t xml:space="preserve"> Module:</w:t>
      </w:r>
    </w:p>
    <w:p w:rsidR="001D014B" w:rsidRDefault="00A834FA" w:rsidP="00CA50D6">
      <w:pPr>
        <w:pStyle w:val="ListParagraph"/>
        <w:numPr>
          <w:ilvl w:val="2"/>
          <w:numId w:val="1"/>
        </w:numPr>
        <w:tabs>
          <w:tab w:val="left" w:pos="1973"/>
          <w:tab w:val="left" w:pos="1974"/>
        </w:tabs>
        <w:spacing w:line="276" w:lineRule="auto"/>
        <w:ind w:hanging="361"/>
      </w:pPr>
      <w:r>
        <w:rPr>
          <w:sz w:val="24"/>
        </w:rPr>
        <w:t xml:space="preserve">Wholesaler </w:t>
      </w:r>
      <w:r w:rsidR="001D014B">
        <w:rPr>
          <w:sz w:val="24"/>
        </w:rPr>
        <w:t>can register his</w:t>
      </w:r>
      <w:r w:rsidR="001D014B">
        <w:rPr>
          <w:spacing w:val="1"/>
          <w:sz w:val="24"/>
        </w:rPr>
        <w:t xml:space="preserve"> </w:t>
      </w:r>
      <w:r w:rsidR="001D014B">
        <w:rPr>
          <w:sz w:val="24"/>
        </w:rPr>
        <w:t>account.</w:t>
      </w:r>
    </w:p>
    <w:p w:rsidR="001D014B" w:rsidRDefault="001D014B" w:rsidP="00CA50D6">
      <w:pPr>
        <w:pStyle w:val="ListParagraph"/>
        <w:tabs>
          <w:tab w:val="left" w:pos="1973"/>
          <w:tab w:val="left" w:pos="1974"/>
        </w:tabs>
        <w:spacing w:line="276" w:lineRule="auto"/>
        <w:ind w:left="1613" w:firstLine="0"/>
      </w:pPr>
    </w:p>
    <w:p w:rsidR="001D014B" w:rsidRDefault="00A834FA" w:rsidP="00CA50D6">
      <w:pPr>
        <w:pStyle w:val="ListParagraph"/>
        <w:numPr>
          <w:ilvl w:val="2"/>
          <w:numId w:val="1"/>
        </w:numPr>
        <w:tabs>
          <w:tab w:val="left" w:pos="1973"/>
          <w:tab w:val="left" w:pos="1974"/>
        </w:tabs>
        <w:spacing w:line="276" w:lineRule="auto"/>
        <w:ind w:hanging="361"/>
        <w:rPr>
          <w:sz w:val="24"/>
        </w:rPr>
      </w:pPr>
      <w:proofErr w:type="gramStart"/>
      <w:r>
        <w:rPr>
          <w:sz w:val="24"/>
        </w:rPr>
        <w:t xml:space="preserve">Wholesaler </w:t>
      </w:r>
      <w:r w:rsidR="001D014B">
        <w:rPr>
          <w:sz w:val="24"/>
        </w:rPr>
        <w:t>can</w:t>
      </w:r>
      <w:proofErr w:type="gramEnd"/>
      <w:r w:rsidR="001D014B">
        <w:rPr>
          <w:sz w:val="24"/>
        </w:rPr>
        <w:t xml:space="preserve"> add/edit/delete his/her details</w:t>
      </w:r>
      <w:r w:rsidR="001D014B">
        <w:rPr>
          <w:spacing w:val="-3"/>
          <w:sz w:val="24"/>
        </w:rPr>
        <w:t>.</w:t>
      </w:r>
    </w:p>
    <w:p w:rsidR="001D014B" w:rsidRDefault="001D014B" w:rsidP="00CA50D6">
      <w:pPr>
        <w:pStyle w:val="BodyText"/>
        <w:spacing w:before="4" w:line="276" w:lineRule="auto"/>
      </w:pPr>
    </w:p>
    <w:p w:rsidR="001D014B" w:rsidRDefault="00A834FA" w:rsidP="00CA50D6">
      <w:pPr>
        <w:pStyle w:val="BodyText"/>
        <w:spacing w:before="9" w:line="276" w:lineRule="auto"/>
        <w:rPr>
          <w:sz w:val="20"/>
        </w:rPr>
      </w:pPr>
      <w:r>
        <w:rPr>
          <w:rFonts w:eastAsia="Trebuchet MS"/>
        </w:rPr>
        <w:t xml:space="preserve">                        When Wholesaler creates new account, the function demands following information</w:t>
      </w:r>
    </w:p>
    <w:p w:rsidR="00CA50D6" w:rsidRDefault="00CA50D6" w:rsidP="00CA50D6">
      <w:pPr>
        <w:pStyle w:val="ListParagraph"/>
        <w:tabs>
          <w:tab w:val="left" w:pos="1973"/>
          <w:tab w:val="left" w:pos="1974"/>
        </w:tabs>
        <w:spacing w:before="40" w:line="276" w:lineRule="auto"/>
        <w:ind w:left="1613" w:firstLine="0"/>
        <w:rPr>
          <w:sz w:val="24"/>
        </w:rPr>
      </w:pPr>
    </w:p>
    <w:p w:rsidR="001D014B" w:rsidRDefault="001D014B" w:rsidP="00CA50D6">
      <w:pPr>
        <w:pStyle w:val="BodyText"/>
        <w:spacing w:before="4" w:line="276" w:lineRule="auto"/>
      </w:pPr>
    </w:p>
    <w:p w:rsidR="001D014B" w:rsidRDefault="001D014B" w:rsidP="00CA50D6">
      <w:pPr>
        <w:pStyle w:val="Heading2"/>
        <w:numPr>
          <w:ilvl w:val="1"/>
          <w:numId w:val="1"/>
        </w:numPr>
        <w:tabs>
          <w:tab w:val="left" w:pos="468"/>
        </w:tabs>
        <w:spacing w:line="276" w:lineRule="auto"/>
        <w:ind w:left="468" w:hanging="348"/>
      </w:pPr>
      <w:r>
        <w:t>Admin</w:t>
      </w:r>
      <w:r>
        <w:rPr>
          <w:spacing w:val="-6"/>
        </w:rPr>
        <w:t xml:space="preserve"> </w:t>
      </w:r>
      <w:r>
        <w:t>Module:</w:t>
      </w:r>
    </w:p>
    <w:p w:rsidR="001D014B" w:rsidRPr="00E45976" w:rsidRDefault="001D014B" w:rsidP="00CA50D6">
      <w:pPr>
        <w:pStyle w:val="ListParagraph"/>
        <w:numPr>
          <w:ilvl w:val="2"/>
          <w:numId w:val="1"/>
        </w:numPr>
        <w:tabs>
          <w:tab w:val="left" w:pos="1973"/>
          <w:tab w:val="left" w:pos="1974"/>
        </w:tabs>
        <w:spacing w:before="162" w:line="276" w:lineRule="auto"/>
        <w:ind w:left="1613" w:firstLine="0"/>
        <w:rPr>
          <w:sz w:val="24"/>
        </w:rPr>
      </w:pPr>
      <w:r w:rsidRPr="00E45976">
        <w:rPr>
          <w:sz w:val="24"/>
        </w:rPr>
        <w:t xml:space="preserve">Admin can approve or reject the request from </w:t>
      </w:r>
      <w:r w:rsidR="00E45976">
        <w:rPr>
          <w:sz w:val="24"/>
          <w:szCs w:val="24"/>
        </w:rPr>
        <w:t xml:space="preserve">Retailer and </w:t>
      </w:r>
      <w:r w:rsidR="00E45976">
        <w:rPr>
          <w:sz w:val="24"/>
        </w:rPr>
        <w:t>Wholesaler</w:t>
      </w:r>
    </w:p>
    <w:p w:rsidR="00E800BD" w:rsidRDefault="001D014B" w:rsidP="00CA50D6">
      <w:pPr>
        <w:pStyle w:val="ListParagraph"/>
        <w:numPr>
          <w:ilvl w:val="2"/>
          <w:numId w:val="1"/>
        </w:numPr>
        <w:tabs>
          <w:tab w:val="left" w:pos="1973"/>
          <w:tab w:val="left" w:pos="1974"/>
        </w:tabs>
        <w:spacing w:before="40" w:line="276" w:lineRule="auto"/>
        <w:ind w:hanging="361"/>
        <w:rPr>
          <w:sz w:val="24"/>
        </w:rPr>
      </w:pPr>
      <w:r>
        <w:rPr>
          <w:sz w:val="24"/>
        </w:rPr>
        <w:t>Admin can activa</w:t>
      </w:r>
      <w:r w:rsidR="00E45976">
        <w:rPr>
          <w:sz w:val="24"/>
        </w:rPr>
        <w:t xml:space="preserve">te or </w:t>
      </w:r>
      <w:proofErr w:type="gramStart"/>
      <w:r w:rsidR="00E45976">
        <w:rPr>
          <w:sz w:val="24"/>
        </w:rPr>
        <w:t xml:space="preserve">block </w:t>
      </w:r>
      <w:r>
        <w:rPr>
          <w:sz w:val="24"/>
        </w:rPr>
        <w:t xml:space="preserve"> accounts</w:t>
      </w:r>
      <w:proofErr w:type="gramEnd"/>
      <w:r>
        <w:rPr>
          <w:sz w:val="24"/>
        </w:rPr>
        <w:t xml:space="preserve"> if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 w:rsidR="00C55983" w:rsidRPr="00C55983" w:rsidRDefault="00C55983" w:rsidP="00C55983">
      <w:pPr>
        <w:pStyle w:val="ListParagraph"/>
        <w:rPr>
          <w:sz w:val="24"/>
        </w:rPr>
      </w:pPr>
    </w:p>
    <w:p w:rsidR="00C55983" w:rsidRDefault="00C55983" w:rsidP="00C55983">
      <w:pPr>
        <w:pStyle w:val="ListParagraph"/>
        <w:tabs>
          <w:tab w:val="left" w:pos="1973"/>
          <w:tab w:val="left" w:pos="1974"/>
        </w:tabs>
        <w:spacing w:before="40" w:line="276" w:lineRule="auto"/>
        <w:ind w:left="1046" w:firstLine="0"/>
        <w:rPr>
          <w:sz w:val="24"/>
        </w:rPr>
      </w:pPr>
    </w:p>
    <w:p w:rsidR="00C55983" w:rsidRDefault="00C55983" w:rsidP="00C55983">
      <w:pPr>
        <w:pStyle w:val="ListParagraph"/>
        <w:tabs>
          <w:tab w:val="left" w:pos="539"/>
          <w:tab w:val="left" w:pos="540"/>
        </w:tabs>
        <w:spacing w:before="88"/>
        <w:ind w:left="420" w:firstLine="0"/>
        <w:rPr>
          <w:b/>
          <w:sz w:val="28"/>
        </w:rPr>
      </w:pPr>
    </w:p>
    <w:p w:rsidR="00E800BD" w:rsidRDefault="00E800BD" w:rsidP="00E800BD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88"/>
        <w:rPr>
          <w:b/>
          <w:sz w:val="28"/>
        </w:rPr>
      </w:pPr>
      <w:r>
        <w:rPr>
          <w:b/>
          <w:sz w:val="28"/>
        </w:rPr>
        <w:t>N</w:t>
      </w:r>
      <w:r w:rsidR="00FD5676">
        <w:rPr>
          <w:b/>
          <w:sz w:val="28"/>
        </w:rPr>
        <w:t>on</w:t>
      </w:r>
      <w:r>
        <w:rPr>
          <w:b/>
          <w:sz w:val="28"/>
        </w:rPr>
        <w:t>-F</w:t>
      </w:r>
      <w:r w:rsidR="00FD5676">
        <w:rPr>
          <w:b/>
          <w:sz w:val="28"/>
        </w:rPr>
        <w:t>unctional</w:t>
      </w:r>
      <w:r>
        <w:rPr>
          <w:b/>
          <w:spacing w:val="-17"/>
          <w:sz w:val="28"/>
        </w:rPr>
        <w:t xml:space="preserve"> </w:t>
      </w:r>
      <w:r>
        <w:rPr>
          <w:b/>
          <w:spacing w:val="-3"/>
          <w:sz w:val="28"/>
        </w:rPr>
        <w:t>R</w:t>
      </w:r>
      <w:r w:rsidR="00FD5676">
        <w:rPr>
          <w:b/>
          <w:spacing w:val="-3"/>
          <w:sz w:val="28"/>
        </w:rPr>
        <w:t>equirement</w:t>
      </w:r>
      <w:r>
        <w:rPr>
          <w:b/>
          <w:spacing w:val="-3"/>
          <w:sz w:val="28"/>
        </w:rPr>
        <w:t>:</w:t>
      </w:r>
    </w:p>
    <w:p w:rsidR="00E800BD" w:rsidRDefault="00E800BD" w:rsidP="00E800BD">
      <w:pPr>
        <w:pStyle w:val="BodyText"/>
        <w:spacing w:before="2"/>
        <w:rPr>
          <w:b/>
          <w:sz w:val="29"/>
        </w:rPr>
      </w:pPr>
    </w:p>
    <w:p w:rsidR="00E800BD" w:rsidRDefault="00E800BD" w:rsidP="00E800BD">
      <w:pPr>
        <w:pStyle w:val="ListParagraph"/>
        <w:numPr>
          <w:ilvl w:val="0"/>
          <w:numId w:val="4"/>
        </w:numPr>
        <w:tabs>
          <w:tab w:val="left" w:pos="1083"/>
          <w:tab w:val="left" w:pos="1084"/>
        </w:tabs>
        <w:rPr>
          <w:sz w:val="24"/>
        </w:rPr>
      </w:pPr>
      <w:r>
        <w:rPr>
          <w:sz w:val="24"/>
        </w:rPr>
        <w:t>The website should use professional design, look and feel and color</w:t>
      </w:r>
      <w:r>
        <w:rPr>
          <w:spacing w:val="-6"/>
          <w:sz w:val="24"/>
        </w:rPr>
        <w:t xml:space="preserve"> </w:t>
      </w:r>
      <w:r>
        <w:rPr>
          <w:sz w:val="24"/>
        </w:rPr>
        <w:t>scheme.</w:t>
      </w:r>
    </w:p>
    <w:p w:rsidR="00E800BD" w:rsidRDefault="00E800BD" w:rsidP="00E800BD">
      <w:pPr>
        <w:pStyle w:val="ListParagraph"/>
        <w:numPr>
          <w:ilvl w:val="0"/>
          <w:numId w:val="4"/>
        </w:numPr>
        <w:tabs>
          <w:tab w:val="left" w:pos="1084"/>
        </w:tabs>
        <w:spacing w:before="162" w:line="276" w:lineRule="auto"/>
        <w:ind w:right="119"/>
        <w:jc w:val="both"/>
        <w:rPr>
          <w:sz w:val="24"/>
        </w:rPr>
      </w:pPr>
      <w:r>
        <w:rPr>
          <w:sz w:val="24"/>
        </w:rPr>
        <w:t>The system should be designed in such a manner that user will be able to complete tasks in minimum number of steps.</w:t>
      </w:r>
    </w:p>
    <w:p w:rsidR="00E800BD" w:rsidRDefault="00E800BD" w:rsidP="00E800BD">
      <w:pPr>
        <w:pStyle w:val="ListParagraph"/>
        <w:numPr>
          <w:ilvl w:val="0"/>
          <w:numId w:val="4"/>
        </w:numPr>
        <w:tabs>
          <w:tab w:val="left" w:pos="1084"/>
        </w:tabs>
        <w:spacing w:before="120" w:line="276" w:lineRule="auto"/>
        <w:ind w:right="113"/>
        <w:jc w:val="both"/>
        <w:rPr>
          <w:sz w:val="24"/>
        </w:rPr>
      </w:pPr>
      <w:r>
        <w:rPr>
          <w:sz w:val="24"/>
        </w:rPr>
        <w:t>Being a public website, the site must follow general usability guidelines for menus, navigation, colors, links and other actions provided on the</w:t>
      </w:r>
      <w:r>
        <w:rPr>
          <w:spacing w:val="-3"/>
          <w:sz w:val="24"/>
        </w:rPr>
        <w:t xml:space="preserve"> </w:t>
      </w:r>
      <w:r>
        <w:rPr>
          <w:sz w:val="24"/>
        </w:rPr>
        <w:t>screens.</w:t>
      </w:r>
    </w:p>
    <w:p w:rsidR="00E800BD" w:rsidRDefault="00E800BD" w:rsidP="00E800BD">
      <w:pPr>
        <w:pStyle w:val="ListParagraph"/>
        <w:numPr>
          <w:ilvl w:val="0"/>
          <w:numId w:val="4"/>
        </w:numPr>
        <w:tabs>
          <w:tab w:val="left" w:pos="1084"/>
        </w:tabs>
        <w:spacing w:before="119" w:line="276" w:lineRule="auto"/>
        <w:ind w:right="114"/>
        <w:jc w:val="both"/>
        <w:rPr>
          <w:sz w:val="24"/>
        </w:rPr>
      </w:pPr>
      <w:r>
        <w:rPr>
          <w:sz w:val="24"/>
        </w:rPr>
        <w:t xml:space="preserve">Users will have no limitations for accessing the application through Internet. The </w:t>
      </w:r>
      <w:r>
        <w:rPr>
          <w:sz w:val="24"/>
        </w:rPr>
        <w:lastRenderedPageBreak/>
        <w:t>portal being an internet application, it is difficult specify exact number of visitor or users. Hence we will target the system to support number of</w:t>
      </w:r>
      <w:r>
        <w:rPr>
          <w:spacing w:val="-6"/>
          <w:sz w:val="24"/>
        </w:rPr>
        <w:t xml:space="preserve"> </w:t>
      </w:r>
      <w:r>
        <w:rPr>
          <w:sz w:val="24"/>
        </w:rPr>
        <w:t>users.</w:t>
      </w:r>
    </w:p>
    <w:p w:rsidR="001D014B" w:rsidRPr="005B6B59" w:rsidRDefault="00E800BD" w:rsidP="005B6B59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5B6B59" w:rsidRDefault="005B6B59" w:rsidP="005B6B59">
      <w:pPr>
        <w:pStyle w:val="Heading2"/>
        <w:tabs>
          <w:tab w:val="left" w:pos="1046"/>
        </w:tabs>
        <w:spacing w:before="168"/>
        <w:ind w:left="0"/>
        <w:rPr>
          <w:sz w:val="28"/>
          <w:szCs w:val="28"/>
        </w:rPr>
      </w:pPr>
    </w:p>
    <w:p w:rsidR="0074008B" w:rsidRPr="0074008B" w:rsidRDefault="005B6B59" w:rsidP="005B6B59">
      <w:pPr>
        <w:pStyle w:val="Heading2"/>
        <w:tabs>
          <w:tab w:val="left" w:pos="1046"/>
        </w:tabs>
        <w:spacing w:before="168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74008B" w:rsidRPr="0074008B">
        <w:rPr>
          <w:sz w:val="28"/>
          <w:szCs w:val="28"/>
        </w:rPr>
        <w:t>Use</w:t>
      </w:r>
      <w:proofErr w:type="gramEnd"/>
      <w:r w:rsidR="0074008B" w:rsidRPr="0074008B">
        <w:rPr>
          <w:sz w:val="28"/>
          <w:szCs w:val="28"/>
        </w:rPr>
        <w:t>-Case</w:t>
      </w:r>
      <w:r w:rsidR="0074008B" w:rsidRPr="0074008B">
        <w:rPr>
          <w:spacing w:val="-2"/>
          <w:sz w:val="28"/>
          <w:szCs w:val="28"/>
        </w:rPr>
        <w:t xml:space="preserve"> </w:t>
      </w:r>
      <w:r w:rsidR="0074008B" w:rsidRPr="0074008B">
        <w:rPr>
          <w:sz w:val="28"/>
          <w:szCs w:val="28"/>
        </w:rPr>
        <w:t>Diagram</w:t>
      </w:r>
    </w:p>
    <w:p w:rsidR="0074008B" w:rsidRDefault="0074008B" w:rsidP="001D014B">
      <w:pPr>
        <w:rPr>
          <w:sz w:val="24"/>
        </w:rPr>
      </w:pPr>
    </w:p>
    <w:p w:rsidR="0074008B" w:rsidRDefault="005B6B59" w:rsidP="0074008B">
      <w:pPr>
        <w:rPr>
          <w:b/>
          <w:sz w:val="24"/>
        </w:rPr>
      </w:pPr>
      <w:r>
        <w:rPr>
          <w:b/>
          <w:sz w:val="24"/>
        </w:rPr>
        <w:t>5</w:t>
      </w:r>
      <w:r w:rsidR="00DC004E">
        <w:rPr>
          <w:b/>
          <w:sz w:val="24"/>
        </w:rPr>
        <w:t xml:space="preserve">.1 </w:t>
      </w:r>
      <w:r w:rsidR="0074008B">
        <w:rPr>
          <w:b/>
          <w:sz w:val="24"/>
        </w:rPr>
        <w:t>Admin:</w:t>
      </w:r>
    </w:p>
    <w:p w:rsidR="0074008B" w:rsidRDefault="0074008B" w:rsidP="0074008B">
      <w:pPr>
        <w:pStyle w:val="BodyText"/>
        <w:rPr>
          <w:b/>
          <w:sz w:val="20"/>
        </w:rPr>
      </w:pPr>
    </w:p>
    <w:p w:rsidR="0074008B" w:rsidRDefault="0074008B" w:rsidP="0074008B">
      <w:pPr>
        <w:pStyle w:val="BodyText"/>
        <w:rPr>
          <w:b/>
          <w:sz w:val="20"/>
        </w:rPr>
      </w:pPr>
    </w:p>
    <w:p w:rsidR="0074008B" w:rsidRDefault="00370BAC" w:rsidP="0074008B">
      <w:pPr>
        <w:pStyle w:val="BodyText"/>
        <w:rPr>
          <w:b/>
          <w:sz w:val="20"/>
        </w:rPr>
      </w:pPr>
      <w:r w:rsidRPr="00370BAC">
        <w:rPr>
          <w:b/>
          <w:noProof/>
          <w:sz w:val="20"/>
          <w:lang w:val="en-IN" w:eastAsia="en-IN" w:bidi="ar-SA"/>
        </w:rPr>
        <w:drawing>
          <wp:inline distT="0" distB="0" distL="114300" distR="114300">
            <wp:extent cx="5266690" cy="4261485"/>
            <wp:effectExtent l="0" t="0" r="6350" b="5715"/>
            <wp:docPr id="1" name="Picture 1" descr="WhatsApp Image 2021-03-11 at 11.25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3-11 at 11.25.18 A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8B" w:rsidRDefault="0074008B" w:rsidP="0074008B">
      <w:pPr>
        <w:pStyle w:val="BodyText"/>
        <w:rPr>
          <w:b/>
          <w:sz w:val="20"/>
        </w:rPr>
      </w:pPr>
    </w:p>
    <w:p w:rsidR="0074008B" w:rsidRDefault="0074008B" w:rsidP="0074008B">
      <w:pPr>
        <w:pStyle w:val="BodyText"/>
        <w:spacing w:before="34"/>
        <w:ind w:firstLineChars="2050" w:firstLine="3075"/>
      </w:pPr>
      <w:r>
        <w:rPr>
          <w:sz w:val="15"/>
        </w:rPr>
        <w:t xml:space="preserve">      </w:t>
      </w:r>
      <w:proofErr w:type="gramStart"/>
      <w:r>
        <w:t>Fig.</w:t>
      </w:r>
      <w:proofErr w:type="gramEnd"/>
      <w:r>
        <w:t xml:space="preserve"> Use-Case Diagram for Admin</w:t>
      </w:r>
    </w:p>
    <w:p w:rsidR="0074008B" w:rsidRPr="001D014B" w:rsidRDefault="0074008B" w:rsidP="001D014B">
      <w:pPr>
        <w:rPr>
          <w:sz w:val="24"/>
        </w:rPr>
        <w:sectPr w:rsidR="0074008B" w:rsidRPr="001D014B">
          <w:footerReference w:type="default" r:id="rId18"/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Default="001F55F9"/>
    <w:p w:rsidR="007A12C5" w:rsidRDefault="005B6B59" w:rsidP="007A12C5">
      <w:pPr>
        <w:pStyle w:val="Heading2"/>
        <w:spacing w:before="86"/>
      </w:pPr>
      <w:r>
        <w:t>5</w:t>
      </w:r>
      <w:r w:rsidR="00DC004E">
        <w:t xml:space="preserve">.2 </w:t>
      </w:r>
      <w:r w:rsidR="002D1E0D">
        <w:t>Retailer</w:t>
      </w:r>
      <w:r w:rsidR="007A12C5">
        <w:t>:</w:t>
      </w:r>
    </w:p>
    <w:p w:rsidR="007A12C5" w:rsidRDefault="007A12C5" w:rsidP="007A12C5">
      <w:pPr>
        <w:pStyle w:val="BodyText"/>
        <w:rPr>
          <w:b/>
          <w:sz w:val="20"/>
        </w:rPr>
      </w:pPr>
    </w:p>
    <w:p w:rsidR="007A12C5" w:rsidRDefault="007A12C5" w:rsidP="007A12C5">
      <w:pPr>
        <w:pStyle w:val="BodyText"/>
        <w:rPr>
          <w:b/>
          <w:sz w:val="20"/>
        </w:rPr>
      </w:pPr>
    </w:p>
    <w:p w:rsidR="007A12C5" w:rsidRDefault="002D1E0D" w:rsidP="007A12C5">
      <w:pPr>
        <w:pStyle w:val="BodyText"/>
        <w:spacing w:before="8"/>
        <w:rPr>
          <w:b/>
          <w:sz w:val="28"/>
        </w:rPr>
      </w:pPr>
      <w:r w:rsidRPr="002D1E0D">
        <w:rPr>
          <w:b/>
          <w:noProof/>
          <w:sz w:val="28"/>
          <w:lang w:val="en-IN" w:eastAsia="en-IN" w:bidi="ar-SA"/>
        </w:rPr>
        <w:drawing>
          <wp:inline distT="0" distB="0" distL="114300" distR="114300">
            <wp:extent cx="5746750" cy="6679565"/>
            <wp:effectExtent l="0" t="0" r="13970" b="10795"/>
            <wp:docPr id="2" name="Picture 2" descr="WhatsApp Image 2021-03-11 at 11.25.1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3-11 at 11.25.17 A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C5" w:rsidRDefault="007A12C5" w:rsidP="007A12C5">
      <w:pPr>
        <w:pStyle w:val="BodyText"/>
        <w:spacing w:before="1"/>
        <w:rPr>
          <w:b/>
          <w:sz w:val="11"/>
        </w:rPr>
      </w:pPr>
    </w:p>
    <w:p w:rsidR="007A12C5" w:rsidRDefault="007A12C5" w:rsidP="007A12C5">
      <w:r>
        <w:br/>
      </w:r>
      <w:r>
        <w:br/>
      </w:r>
      <w:r>
        <w:br/>
      </w:r>
    </w:p>
    <w:p w:rsidR="007A12C5" w:rsidRDefault="007A12C5">
      <w:pPr>
        <w:widowControl/>
        <w:autoSpaceDE/>
        <w:autoSpaceDN/>
        <w:spacing w:after="160" w:line="259" w:lineRule="auto"/>
      </w:pPr>
      <w:r>
        <w:br w:type="page"/>
      </w:r>
    </w:p>
    <w:p w:rsidR="001F55F9" w:rsidRDefault="005B6B59" w:rsidP="007A12C5">
      <w:r w:rsidRPr="005B6B59">
        <w:rPr>
          <w:b/>
          <w:bCs/>
        </w:rPr>
        <w:lastRenderedPageBreak/>
        <w:t>5</w:t>
      </w:r>
      <w:r w:rsidR="00DC004E" w:rsidRPr="005B6B59">
        <w:rPr>
          <w:b/>
          <w:bCs/>
        </w:rPr>
        <w:t xml:space="preserve">.3 </w:t>
      </w:r>
      <w:r w:rsidR="002D1E0D">
        <w:rPr>
          <w:b/>
          <w:bCs/>
        </w:rPr>
        <w:t>Wholesaler</w:t>
      </w:r>
      <w:r w:rsidR="007A12C5" w:rsidRPr="005B6B59">
        <w:rPr>
          <w:b/>
          <w:bCs/>
        </w:rPr>
        <w:t>:</w:t>
      </w:r>
      <w:r w:rsidR="007A12C5">
        <w:br/>
      </w:r>
    </w:p>
    <w:p w:rsidR="007A12C5" w:rsidRDefault="002D1E0D" w:rsidP="007A12C5">
      <w:r w:rsidRPr="002D1E0D">
        <w:rPr>
          <w:noProof/>
          <w:lang w:val="en-IN" w:eastAsia="en-IN" w:bidi="ar-SA"/>
        </w:rPr>
        <w:drawing>
          <wp:inline distT="0" distB="0" distL="114300" distR="114300">
            <wp:extent cx="5967730" cy="3921125"/>
            <wp:effectExtent l="0" t="0" r="6350" b="10795"/>
            <wp:docPr id="6" name="Picture 3" descr="WhatsApp Image 2021-03-11 at 11.25.1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3-11 at 11.25.17 AM (1)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C5" w:rsidRDefault="007A12C5" w:rsidP="007A12C5">
      <w:pPr>
        <w:pStyle w:val="BodyText"/>
        <w:spacing w:before="1"/>
        <w:rPr>
          <w:b/>
          <w:sz w:val="11"/>
        </w:rPr>
      </w:pPr>
    </w:p>
    <w:p w:rsidR="007A12C5" w:rsidRDefault="007A12C5" w:rsidP="007A12C5">
      <w:pPr>
        <w:pStyle w:val="BodyText"/>
        <w:spacing w:before="90"/>
        <w:ind w:left="1932" w:right="2424"/>
        <w:jc w:val="center"/>
      </w:pPr>
    </w:p>
    <w:p w:rsidR="007A12C5" w:rsidRDefault="007A12C5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:rsidR="007A12C5" w:rsidRDefault="007A12C5" w:rsidP="008C1592">
      <w:pPr>
        <w:pStyle w:val="BodyText"/>
        <w:spacing w:before="90"/>
        <w:ind w:right="2424"/>
      </w:pPr>
      <w:r w:rsidRPr="005B6B59">
        <w:rPr>
          <w:b/>
          <w:bCs/>
        </w:rPr>
        <w:lastRenderedPageBreak/>
        <w:t xml:space="preserve">  </w:t>
      </w:r>
    </w:p>
    <w:p w:rsidR="001F55F9" w:rsidRPr="00DB7A99" w:rsidRDefault="005B6B59" w:rsidP="00DB7A99">
      <w:pPr>
        <w:tabs>
          <w:tab w:val="left" w:pos="840"/>
          <w:tab w:val="left" w:pos="841"/>
        </w:tabs>
        <w:spacing w:before="59"/>
        <w:rPr>
          <w:b/>
          <w:sz w:val="28"/>
        </w:rPr>
      </w:pPr>
      <w:bookmarkStart w:id="2" w:name="5._Database_Design:"/>
      <w:bookmarkEnd w:id="2"/>
      <w:r w:rsidRPr="00DB7A99">
        <w:rPr>
          <w:b/>
          <w:sz w:val="28"/>
        </w:rPr>
        <w:t>6.</w:t>
      </w:r>
      <w:r w:rsidR="00442AE8" w:rsidRPr="00DB7A99">
        <w:rPr>
          <w:b/>
          <w:sz w:val="28"/>
        </w:rPr>
        <w:t xml:space="preserve">  Database Design:</w:t>
      </w:r>
    </w:p>
    <w:p w:rsidR="001F55F9" w:rsidRDefault="001F55F9">
      <w:pPr>
        <w:pStyle w:val="BodyText"/>
        <w:spacing w:before="8"/>
        <w:rPr>
          <w:b/>
          <w:sz w:val="20"/>
        </w:rPr>
      </w:pPr>
    </w:p>
    <w:p w:rsidR="00C82843" w:rsidRDefault="00C82843">
      <w:pPr>
        <w:pStyle w:val="BodyText"/>
        <w:spacing w:before="8"/>
        <w:rPr>
          <w:b/>
          <w:sz w:val="20"/>
        </w:rPr>
      </w:pPr>
      <w:bookmarkStart w:id="3" w:name="_GoBack"/>
      <w:bookmarkEnd w:id="3"/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1]</w:t>
      </w:r>
      <w:r>
        <w:rPr>
          <w:b/>
          <w:sz w:val="26"/>
          <w:szCs w:val="26"/>
        </w:rPr>
        <w:tab/>
        <w:t xml:space="preserve"> </w:t>
      </w:r>
      <w:proofErr w:type="spellStart"/>
      <w:r>
        <w:rPr>
          <w:b/>
          <w:sz w:val="26"/>
          <w:szCs w:val="26"/>
        </w:rPr>
        <w:t>Tbl_User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67"/>
        <w:gridCol w:w="1620"/>
        <w:gridCol w:w="718"/>
        <w:gridCol w:w="1501"/>
        <w:gridCol w:w="1162"/>
        <w:gridCol w:w="3110"/>
      </w:tblGrid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U_id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ID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First Name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Last Name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 ID Of Wholesaler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Account Password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ContactNo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Contact No. Of Wholesaler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Permanent Address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Gender Information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GST_no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Gst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no. Information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Business_name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t>Null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Business name Information</w:t>
            </w:r>
          </w:p>
        </w:tc>
      </w:tr>
      <w:tr w:rsidR="00C82843" w:rsidTr="00511441">
        <w:trPr>
          <w:trHeight w:val="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C82843" w:rsidRDefault="00C82843" w:rsidP="00C82843">
      <w:pPr>
        <w:pStyle w:val="Normal1"/>
        <w:rPr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2]</w:t>
      </w:r>
      <w:r>
        <w:rPr>
          <w:b/>
          <w:sz w:val="26"/>
          <w:szCs w:val="26"/>
        </w:rPr>
        <w:tab/>
        <w:t xml:space="preserve"> </w:t>
      </w:r>
      <w:proofErr w:type="spellStart"/>
      <w:r>
        <w:rPr>
          <w:b/>
          <w:sz w:val="26"/>
          <w:szCs w:val="26"/>
        </w:rPr>
        <w:t>Tbl_Product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ID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Pname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Name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From Category table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Price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Blob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t>Null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Image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Unit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Unit description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Unit Description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company table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3] </w:t>
      </w:r>
      <w:proofErr w:type="spellStart"/>
      <w:r>
        <w:rPr>
          <w:b/>
          <w:sz w:val="26"/>
          <w:szCs w:val="26"/>
        </w:rPr>
        <w:t>Tbl_PurchaseOrder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po_no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Number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User id from user Table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 Information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Ship_Add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Shipping Address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4]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Tbl_Purchase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26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po_no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3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po_no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are composite key</w:t>
            </w:r>
          </w:p>
        </w:tc>
      </w:tr>
      <w:tr w:rsidR="00C82843" w:rsidTr="00511441">
        <w:trPr>
          <w:trHeight w:val="22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3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Quantity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ind w:left="405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5]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Tbl_ReorderLevel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37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ID</w:t>
            </w:r>
          </w:p>
        </w:tc>
      </w:tr>
      <w:tr w:rsidR="00C82843" w:rsidTr="00511441">
        <w:trPr>
          <w:trHeight w:val="26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re_order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Reorder level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6]</w:t>
      </w:r>
      <w:r>
        <w:rPr>
          <w:b/>
          <w:sz w:val="26"/>
          <w:szCs w:val="26"/>
        </w:rPr>
        <w:tab/>
        <w:t xml:space="preserve"> </w:t>
      </w:r>
      <w:proofErr w:type="spellStart"/>
      <w:r>
        <w:rPr>
          <w:b/>
          <w:sz w:val="26"/>
          <w:szCs w:val="26"/>
        </w:rPr>
        <w:t>Tbl_Stock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stock id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Product Table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edate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Expiry Date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mdate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Manufacturing Date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Entry Date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qty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Quantity Information</w:t>
            </w:r>
          </w:p>
        </w:tc>
      </w:tr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Price of Product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7]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Tbl_Category</w:t>
      </w:r>
      <w:proofErr w:type="spellEnd"/>
    </w:p>
    <w:tbl>
      <w:tblPr>
        <w:tblW w:w="9486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70"/>
        <w:gridCol w:w="145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372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category_id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 Id</w:t>
            </w:r>
          </w:p>
        </w:tc>
      </w:tr>
      <w:tr w:rsidR="00C82843" w:rsidTr="00511441">
        <w:trPr>
          <w:trHeight w:val="260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category_name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 Name</w:t>
            </w:r>
          </w:p>
        </w:tc>
      </w:tr>
    </w:tbl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</w:p>
    <w:p w:rsidR="00C82843" w:rsidRDefault="00C82843" w:rsidP="00C82843">
      <w:pPr>
        <w:pStyle w:val="Normal1"/>
        <w:keepNext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8]</w:t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Tbl_Company</w:t>
      </w:r>
      <w:proofErr w:type="spellEnd"/>
    </w:p>
    <w:tbl>
      <w:tblPr>
        <w:tblW w:w="9478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392"/>
        <w:gridCol w:w="1525"/>
        <w:gridCol w:w="714"/>
        <w:gridCol w:w="1511"/>
        <w:gridCol w:w="1040"/>
        <w:gridCol w:w="3296"/>
      </w:tblGrid>
      <w:tr w:rsidR="00C82843" w:rsidTr="00511441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82843" w:rsidTr="00511441">
        <w:trPr>
          <w:trHeight w:val="37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c_id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Company id</w:t>
            </w:r>
          </w:p>
        </w:tc>
      </w:tr>
      <w:tr w:rsidR="00C82843" w:rsidTr="00511441">
        <w:trPr>
          <w:trHeight w:val="260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company_name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(45)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2843" w:rsidRDefault="00C82843" w:rsidP="00511441">
            <w:pPr>
              <w:pStyle w:val="Normal1"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Company Name</w:t>
            </w:r>
          </w:p>
        </w:tc>
      </w:tr>
    </w:tbl>
    <w:p w:rsidR="00C82843" w:rsidRDefault="00C82843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pPr>
        <w:pStyle w:val="BodyText"/>
        <w:spacing w:before="8"/>
        <w:rPr>
          <w:b/>
          <w:sz w:val="20"/>
        </w:rPr>
      </w:pPr>
    </w:p>
    <w:p w:rsidR="001F55F9" w:rsidRDefault="001F55F9">
      <w:bookmarkStart w:id="4" w:name="7._SYSTEM_DESIGN:"/>
      <w:bookmarkEnd w:id="4"/>
    </w:p>
    <w:p w:rsidR="008C1592" w:rsidRDefault="008C1592" w:rsidP="008C1592"/>
    <w:p w:rsidR="008C1592" w:rsidRDefault="008C1592" w:rsidP="008C1592"/>
    <w:p w:rsidR="008C1592" w:rsidRDefault="008C1592" w:rsidP="008C1592">
      <w:pPr>
        <w:pStyle w:val="Heading2"/>
        <w:tabs>
          <w:tab w:val="left" w:pos="480"/>
        </w:tabs>
        <w:spacing w:before="86"/>
        <w:ind w:left="0" w:firstLineChars="150" w:firstLine="361"/>
      </w:pPr>
      <w:r>
        <w:t>7. ER-Diagram:</w:t>
      </w:r>
    </w:p>
    <w:p w:rsidR="008C1592" w:rsidRDefault="008C1592" w:rsidP="008C1592"/>
    <w:p w:rsidR="008C1592" w:rsidRDefault="008C1592" w:rsidP="008C1592"/>
    <w:p w:rsidR="008C1592" w:rsidRDefault="00C82843" w:rsidP="008C1592">
      <w:r w:rsidRPr="00C82843">
        <w:rPr>
          <w:noProof/>
          <w:lang w:val="en-IN" w:eastAsia="en-IN" w:bidi="ar-SA"/>
        </w:rPr>
        <w:drawing>
          <wp:inline distT="114300" distB="114300" distL="114300" distR="114300">
            <wp:extent cx="5943600" cy="48895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592" w:rsidRDefault="008C1592" w:rsidP="008C1592">
      <w:pPr>
        <w:pStyle w:val="BodyText"/>
        <w:ind w:left="120"/>
        <w:rPr>
          <w:b/>
          <w:bCs/>
        </w:rPr>
      </w:pPr>
      <w:r>
        <w:rPr>
          <w:b/>
          <w:bCs/>
        </w:rPr>
        <w:t xml:space="preserve"> </w:t>
      </w:r>
    </w:p>
    <w:p w:rsidR="008C1592" w:rsidRPr="008C1592" w:rsidRDefault="008C1592" w:rsidP="00C82843">
      <w:pPr>
        <w:pStyle w:val="BodyText"/>
        <w:ind w:left="120"/>
        <w:sectPr w:rsidR="008C1592" w:rsidRPr="008C1592">
          <w:footerReference w:type="default" r:id="rId22"/>
          <w:pgSz w:w="11900" w:h="16840"/>
          <w:pgMar w:top="1320" w:right="1020" w:bottom="1220" w:left="1340" w:header="720" w:footer="1034" w:gutter="0"/>
          <w:cols w:space="720"/>
        </w:sectPr>
      </w:pPr>
      <w:r>
        <w:rPr>
          <w:b/>
          <w:bCs/>
        </w:rPr>
        <w:t xml:space="preserve">                    </w:t>
      </w:r>
      <w:r w:rsidRPr="008C1592">
        <w:rPr>
          <w:b/>
          <w:bCs/>
        </w:rPr>
        <w:t xml:space="preserve">E-R diagram shows database of </w:t>
      </w:r>
      <w:r w:rsidR="00C82843" w:rsidRPr="00C82843">
        <w:rPr>
          <w:b/>
        </w:rPr>
        <w:t>Retailer Inventory Management System</w:t>
      </w:r>
    </w:p>
    <w:p w:rsidR="001F55F9" w:rsidRDefault="008C1592" w:rsidP="008C1592">
      <w:pPr>
        <w:rPr>
          <w:b/>
          <w:bCs/>
          <w:sz w:val="28"/>
          <w:szCs w:val="28"/>
        </w:rPr>
      </w:pPr>
      <w:proofErr w:type="gramStart"/>
      <w:r w:rsidRPr="008C1592">
        <w:rPr>
          <w:b/>
          <w:bCs/>
          <w:sz w:val="28"/>
          <w:szCs w:val="28"/>
        </w:rPr>
        <w:lastRenderedPageBreak/>
        <w:t>8.Snapshots</w:t>
      </w:r>
      <w:proofErr w:type="gramEnd"/>
      <w:r w:rsidRPr="008C1592">
        <w:rPr>
          <w:b/>
          <w:bCs/>
          <w:sz w:val="28"/>
          <w:szCs w:val="28"/>
        </w:rPr>
        <w:t>:</w:t>
      </w:r>
    </w:p>
    <w:p w:rsidR="008C1592" w:rsidRDefault="008C1592" w:rsidP="008C1592">
      <w:pPr>
        <w:rPr>
          <w:b/>
          <w:bCs/>
          <w:sz w:val="28"/>
          <w:szCs w:val="28"/>
        </w:rPr>
      </w:pPr>
    </w:p>
    <w:p w:rsidR="008C1592" w:rsidRDefault="00DB6D2D" w:rsidP="008C1592">
      <w:pPr>
        <w:spacing w:before="90"/>
        <w:rPr>
          <w:b/>
          <w:sz w:val="24"/>
        </w:rPr>
      </w:pPr>
      <w:r>
        <w:rPr>
          <w:b/>
          <w:sz w:val="24"/>
        </w:rPr>
        <w:t xml:space="preserve">8.1 </w:t>
      </w:r>
      <w:r w:rsidR="008C1592">
        <w:rPr>
          <w:b/>
          <w:sz w:val="24"/>
        </w:rPr>
        <w:t>Home Page:</w:t>
      </w:r>
    </w:p>
    <w:p w:rsidR="008C1592" w:rsidRDefault="008C1592" w:rsidP="008C1592">
      <w:pPr>
        <w:rPr>
          <w:b/>
          <w:bCs/>
          <w:sz w:val="28"/>
          <w:szCs w:val="28"/>
        </w:rPr>
      </w:pPr>
      <w:r>
        <w:t xml:space="preserve">Following snapshot shows the home page for </w:t>
      </w:r>
      <w:r w:rsidR="00765C40" w:rsidRPr="008C1592">
        <w:rPr>
          <w:b/>
          <w:bCs/>
        </w:rPr>
        <w:t xml:space="preserve">of </w:t>
      </w:r>
      <w:r w:rsidR="00765C40" w:rsidRPr="00765C40">
        <w:t>Retailer Inventory Management System</w:t>
      </w:r>
    </w:p>
    <w:p w:rsidR="008C1592" w:rsidRDefault="008C1592" w:rsidP="008C1592">
      <w:pPr>
        <w:rPr>
          <w:b/>
          <w:bCs/>
          <w:sz w:val="28"/>
          <w:szCs w:val="28"/>
        </w:rPr>
      </w:pPr>
    </w:p>
    <w:p w:rsidR="008C1592" w:rsidRDefault="005A0414" w:rsidP="008C15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000750" cy="296083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 Page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14" w:rsidRDefault="005A0414" w:rsidP="008C1592">
      <w:pPr>
        <w:rPr>
          <w:b/>
          <w:bCs/>
          <w:sz w:val="28"/>
          <w:szCs w:val="28"/>
        </w:rPr>
      </w:pPr>
    </w:p>
    <w:p w:rsidR="005A0414" w:rsidRDefault="005A0414" w:rsidP="005A0414">
      <w:pPr>
        <w:pStyle w:val="BodyText"/>
        <w:spacing w:before="4"/>
        <w:rPr>
          <w:sz w:val="18"/>
        </w:rPr>
      </w:pPr>
    </w:p>
    <w:p w:rsidR="005A0414" w:rsidRDefault="005A0414" w:rsidP="005A0414">
      <w:pPr>
        <w:pStyle w:val="BodyText"/>
        <w:spacing w:before="4"/>
        <w:rPr>
          <w:sz w:val="18"/>
        </w:rPr>
      </w:pPr>
    </w:p>
    <w:p w:rsidR="005A0414" w:rsidRDefault="005A0414" w:rsidP="005A0414">
      <w:pPr>
        <w:pStyle w:val="BodyText"/>
        <w:spacing w:before="216"/>
        <w:ind w:left="120"/>
      </w:pPr>
      <w:r>
        <w:t>This page contains following controls</w:t>
      </w:r>
    </w:p>
    <w:p w:rsidR="005A0414" w:rsidRDefault="005A0414" w:rsidP="005A041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58"/>
        <w:ind w:left="840" w:hanging="720"/>
        <w:rPr>
          <w:sz w:val="24"/>
        </w:rPr>
      </w:pPr>
      <w:r>
        <w:rPr>
          <w:sz w:val="24"/>
        </w:rPr>
        <w:t>Login Button</w:t>
      </w:r>
    </w:p>
    <w:p w:rsidR="005A0414" w:rsidRDefault="00F77D04" w:rsidP="005A041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9"/>
        <w:ind w:left="840" w:hanging="720"/>
        <w:rPr>
          <w:sz w:val="24"/>
        </w:rPr>
      </w:pPr>
      <w:r>
        <w:rPr>
          <w:sz w:val="24"/>
        </w:rPr>
        <w:t>Who Admin</w:t>
      </w:r>
    </w:p>
    <w:p w:rsidR="005A0414" w:rsidRDefault="005A0414" w:rsidP="005A041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69"/>
        <w:ind w:left="840" w:hanging="720"/>
        <w:rPr>
          <w:sz w:val="24"/>
        </w:rPr>
      </w:pPr>
      <w:r>
        <w:rPr>
          <w:sz w:val="24"/>
        </w:rPr>
        <w:t>Home</w:t>
      </w:r>
    </w:p>
    <w:p w:rsidR="00DB6D2D" w:rsidRDefault="00DB6D2D" w:rsidP="008C1592">
      <w:pPr>
        <w:rPr>
          <w:b/>
          <w:bCs/>
          <w:sz w:val="28"/>
          <w:szCs w:val="28"/>
        </w:rPr>
      </w:pPr>
    </w:p>
    <w:p w:rsidR="00DB6D2D" w:rsidRDefault="00DB6D2D" w:rsidP="00DB6D2D">
      <w:pPr>
        <w:pStyle w:val="Heading2"/>
        <w:numPr>
          <w:ilvl w:val="0"/>
          <w:numId w:val="5"/>
        </w:numPr>
        <w:tabs>
          <w:tab w:val="left" w:pos="839"/>
          <w:tab w:val="left" w:pos="840"/>
        </w:tabs>
        <w:spacing w:before="262"/>
        <w:ind w:left="840" w:hanging="720"/>
      </w:pPr>
      <w:r>
        <w:t>Login</w:t>
      </w:r>
      <w:r>
        <w:rPr>
          <w:spacing w:val="-1"/>
        </w:rPr>
        <w:t xml:space="preserve"> </w:t>
      </w:r>
      <w:r>
        <w:t>Button</w:t>
      </w:r>
    </w:p>
    <w:p w:rsidR="00DB6D2D" w:rsidRDefault="00DB6D2D" w:rsidP="00DB6D2D">
      <w:pPr>
        <w:pStyle w:val="BodyText"/>
        <w:spacing w:before="175" w:line="276" w:lineRule="auto"/>
        <w:ind w:left="120" w:right="115" w:firstLine="566"/>
        <w:jc w:val="both"/>
      </w:pPr>
      <w:proofErr w:type="gramStart"/>
      <w:r>
        <w:t>when</w:t>
      </w:r>
      <w:proofErr w:type="gramEnd"/>
      <w:r>
        <w:t xml:space="preserve"> user fill the login user-id and password and click login button then if the information is valid then he will be redirected to respective home page , else error message will be shown to user.</w:t>
      </w:r>
    </w:p>
    <w:p w:rsidR="00DB6D2D" w:rsidRDefault="00DB6D2D" w:rsidP="00DB6D2D">
      <w:pPr>
        <w:pStyle w:val="Heading2"/>
        <w:numPr>
          <w:ilvl w:val="0"/>
          <w:numId w:val="5"/>
        </w:numPr>
        <w:tabs>
          <w:tab w:val="left" w:pos="839"/>
          <w:tab w:val="left" w:pos="840"/>
        </w:tabs>
        <w:spacing w:before="114"/>
        <w:ind w:left="840" w:hanging="720"/>
        <w:jc w:val="both"/>
      </w:pPr>
      <w:r>
        <w:t>Registration</w:t>
      </w:r>
      <w:r>
        <w:rPr>
          <w:spacing w:val="1"/>
        </w:rPr>
        <w:t xml:space="preserve"> </w:t>
      </w:r>
      <w:r>
        <w:t>link;</w:t>
      </w:r>
    </w:p>
    <w:p w:rsidR="00DB6D2D" w:rsidRDefault="00DB6D2D" w:rsidP="00DB6D2D">
      <w:pPr>
        <w:pStyle w:val="BodyText"/>
        <w:spacing w:before="175"/>
        <w:ind w:left="686"/>
      </w:pPr>
      <w:r>
        <w:t xml:space="preserve">When </w:t>
      </w:r>
      <w:proofErr w:type="gramStart"/>
      <w:r>
        <w:t>user click</w:t>
      </w:r>
      <w:proofErr w:type="gramEnd"/>
      <w:r>
        <w:t xml:space="preserve"> on registration link then he will be redirect to registration page.</w:t>
      </w:r>
    </w:p>
    <w:p w:rsidR="00DB6D2D" w:rsidRPr="008C1592" w:rsidRDefault="00DB6D2D" w:rsidP="008C1592">
      <w:pPr>
        <w:rPr>
          <w:b/>
          <w:bCs/>
          <w:sz w:val="28"/>
          <w:szCs w:val="28"/>
        </w:rPr>
        <w:sectPr w:rsidR="00DB6D2D" w:rsidRPr="008C1592"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Pr="00DB6D2D" w:rsidRDefault="00DB6D2D" w:rsidP="00DB6D2D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lastRenderedPageBreak/>
        <w:tab/>
        <w:t xml:space="preserve">8.2 </w:t>
      </w:r>
      <w:r w:rsidR="00F77D04">
        <w:rPr>
          <w:b/>
          <w:bCs/>
          <w:sz w:val="28"/>
        </w:rPr>
        <w:t>User</w:t>
      </w:r>
      <w:r w:rsidRPr="00DB6D2D">
        <w:rPr>
          <w:b/>
          <w:bCs/>
          <w:sz w:val="28"/>
        </w:rPr>
        <w:t xml:space="preserve"> Registration </w:t>
      </w:r>
    </w:p>
    <w:p w:rsidR="00DB6D2D" w:rsidRDefault="00DB6D2D" w:rsidP="00DB6D2D">
      <w:pPr>
        <w:rPr>
          <w:b/>
          <w:sz w:val="24"/>
        </w:rPr>
      </w:pPr>
    </w:p>
    <w:p w:rsidR="00DB6D2D" w:rsidRDefault="00DB6D2D" w:rsidP="00DB6D2D">
      <w:pPr>
        <w:rPr>
          <w:b/>
          <w:sz w:val="24"/>
        </w:rPr>
      </w:pPr>
    </w:p>
    <w:p w:rsidR="00DB6D2D" w:rsidRPr="00F77D04" w:rsidRDefault="00DB6D2D" w:rsidP="00DB6D2D">
      <w:r>
        <w:t xml:space="preserve">Following snapshot shows the registration page for </w:t>
      </w:r>
      <w:r w:rsidR="00F77D04" w:rsidRPr="00F77D04">
        <w:rPr>
          <w:bCs/>
        </w:rPr>
        <w:t xml:space="preserve">of </w:t>
      </w:r>
      <w:r w:rsidR="00F77D04" w:rsidRPr="00F77D04">
        <w:t>Retailer Inventory Management System</w:t>
      </w:r>
    </w:p>
    <w:p w:rsidR="00DB6D2D" w:rsidRDefault="00DB6D2D" w:rsidP="00DB6D2D">
      <w:pPr>
        <w:rPr>
          <w:b/>
          <w:bCs/>
          <w:sz w:val="28"/>
          <w:szCs w:val="28"/>
        </w:rPr>
      </w:pPr>
    </w:p>
    <w:p w:rsidR="00DB6D2D" w:rsidRDefault="00DB6D2D" w:rsidP="00DB6D2D">
      <w:pPr>
        <w:tabs>
          <w:tab w:val="left" w:pos="1039"/>
        </w:tabs>
        <w:rPr>
          <w:sz w:val="28"/>
        </w:rPr>
      </w:pPr>
      <w:r>
        <w:rPr>
          <w:noProof/>
          <w:sz w:val="28"/>
          <w:lang w:val="en-IN" w:eastAsia="en-IN" w:bidi="ar-SA"/>
        </w:rPr>
        <w:drawing>
          <wp:inline distT="0" distB="0" distL="0" distR="0">
            <wp:extent cx="6057900" cy="2980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nor Registration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D" w:rsidRPr="00DB6D2D" w:rsidRDefault="00DB6D2D" w:rsidP="00DB6D2D">
      <w:pPr>
        <w:tabs>
          <w:tab w:val="left" w:pos="1039"/>
        </w:tabs>
        <w:rPr>
          <w:sz w:val="28"/>
        </w:rPr>
        <w:sectPr w:rsidR="00DB6D2D" w:rsidRPr="00DB6D2D">
          <w:footerReference w:type="default" r:id="rId25"/>
          <w:pgSz w:w="11900" w:h="16840"/>
          <w:pgMar w:top="1320" w:right="1020" w:bottom="1220" w:left="1340" w:header="720" w:footer="1034" w:gutter="0"/>
          <w:cols w:space="720"/>
        </w:sectPr>
      </w:pPr>
      <w:r>
        <w:rPr>
          <w:sz w:val="28"/>
        </w:rPr>
        <w:tab/>
      </w:r>
    </w:p>
    <w:p w:rsidR="001F55F9" w:rsidRDefault="001F55F9">
      <w:pPr>
        <w:pStyle w:val="BodyText"/>
        <w:spacing w:before="4"/>
        <w:rPr>
          <w:sz w:val="9"/>
        </w:rPr>
      </w:pPr>
    </w:p>
    <w:p w:rsidR="001F55F9" w:rsidRDefault="001F55F9">
      <w:pPr>
        <w:pStyle w:val="BodyText"/>
        <w:spacing w:before="9"/>
        <w:rPr>
          <w:sz w:val="5"/>
        </w:rPr>
      </w:pPr>
    </w:p>
    <w:p w:rsidR="00DB6D2D" w:rsidRDefault="00DB6D2D" w:rsidP="00DB6D2D">
      <w:pPr>
        <w:tabs>
          <w:tab w:val="left" w:pos="1039"/>
        </w:tabs>
        <w:rPr>
          <w:sz w:val="28"/>
        </w:rPr>
      </w:pPr>
    </w:p>
    <w:p w:rsidR="00AB71DC" w:rsidRPr="00DB6D2D" w:rsidRDefault="00DB6D2D" w:rsidP="006560A9">
      <w:pPr>
        <w:rPr>
          <w:b/>
          <w:bCs/>
          <w:sz w:val="28"/>
        </w:rPr>
      </w:pPr>
      <w:r>
        <w:rPr>
          <w:sz w:val="28"/>
        </w:rPr>
        <w:tab/>
      </w:r>
      <w:r w:rsidR="00AB71DC" w:rsidRPr="00DB6D2D">
        <w:rPr>
          <w:b/>
          <w:bCs/>
          <w:sz w:val="28"/>
        </w:rPr>
        <w:t>8.</w:t>
      </w:r>
      <w:r w:rsidR="0081147B">
        <w:rPr>
          <w:b/>
          <w:bCs/>
          <w:sz w:val="28"/>
        </w:rPr>
        <w:t>4</w:t>
      </w:r>
      <w:r w:rsidR="00AB71DC" w:rsidRPr="00DB6D2D">
        <w:rPr>
          <w:b/>
          <w:bCs/>
          <w:sz w:val="28"/>
        </w:rPr>
        <w:t xml:space="preserve"> </w:t>
      </w:r>
      <w:proofErr w:type="gramStart"/>
      <w:r w:rsidR="00807787">
        <w:rPr>
          <w:b/>
          <w:bCs/>
          <w:sz w:val="28"/>
        </w:rPr>
        <w:t xml:space="preserve">Product </w:t>
      </w:r>
      <w:r w:rsidR="00AB71DC">
        <w:rPr>
          <w:b/>
          <w:bCs/>
          <w:sz w:val="28"/>
        </w:rPr>
        <w:t xml:space="preserve"> List</w:t>
      </w:r>
      <w:proofErr w:type="gramEnd"/>
      <w:r w:rsidR="00AB71DC">
        <w:rPr>
          <w:b/>
          <w:bCs/>
          <w:sz w:val="28"/>
        </w:rPr>
        <w:t xml:space="preserve"> </w:t>
      </w:r>
    </w:p>
    <w:p w:rsidR="00AB71DC" w:rsidRDefault="00AB71DC" w:rsidP="00AB71DC">
      <w:pPr>
        <w:rPr>
          <w:b/>
          <w:sz w:val="24"/>
        </w:rPr>
      </w:pPr>
    </w:p>
    <w:p w:rsidR="00AB71DC" w:rsidRDefault="00AB71DC" w:rsidP="00AB71DC">
      <w:pPr>
        <w:rPr>
          <w:b/>
          <w:sz w:val="24"/>
        </w:rPr>
      </w:pPr>
    </w:p>
    <w:p w:rsidR="00AB71DC" w:rsidRDefault="00AB71DC" w:rsidP="006560A9">
      <w:pPr>
        <w:rPr>
          <w:sz w:val="28"/>
        </w:rPr>
      </w:pPr>
      <w:r>
        <w:t>Following snapshot shows th</w:t>
      </w:r>
      <w:r w:rsidR="004E6800">
        <w:t>e</w:t>
      </w:r>
      <w:r w:rsidR="00F065B0">
        <w:t xml:space="preserve"> Product</w:t>
      </w:r>
      <w:r w:rsidR="0081147B">
        <w:t xml:space="preserve"> List</w:t>
      </w:r>
      <w:r>
        <w:t xml:space="preserve"> page for </w:t>
      </w:r>
      <w:r w:rsidR="006560A9" w:rsidRPr="00F77D04">
        <w:t>Inventory Management System</w:t>
      </w:r>
    </w:p>
    <w:p w:rsidR="00AB71DC" w:rsidRDefault="00AB71DC" w:rsidP="00AB71DC">
      <w:pPr>
        <w:rPr>
          <w:sz w:val="28"/>
        </w:rPr>
      </w:pPr>
      <w:r>
        <w:rPr>
          <w:sz w:val="28"/>
        </w:rPr>
        <w:tab/>
      </w:r>
    </w:p>
    <w:p w:rsidR="0081147B" w:rsidRDefault="0081147B">
      <w:pPr>
        <w:widowControl/>
        <w:autoSpaceDE/>
        <w:autoSpaceDN/>
        <w:spacing w:after="160" w:line="259" w:lineRule="auto"/>
        <w:rPr>
          <w:sz w:val="10"/>
        </w:rPr>
      </w:pPr>
      <w:r>
        <w:rPr>
          <w:noProof/>
          <w:sz w:val="10"/>
          <w:lang w:val="en-IN" w:eastAsia="en-IN" w:bidi="ar-SA"/>
        </w:rPr>
        <w:drawing>
          <wp:inline distT="0" distB="0" distL="0" distR="0">
            <wp:extent cx="6057900" cy="314868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ood Bank List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7B" w:rsidRDefault="0081147B">
      <w:pPr>
        <w:widowControl/>
        <w:autoSpaceDE/>
        <w:autoSpaceDN/>
        <w:spacing w:after="160" w:line="259" w:lineRule="auto"/>
        <w:rPr>
          <w:sz w:val="10"/>
        </w:rPr>
      </w:pPr>
    </w:p>
    <w:p w:rsidR="0081147B" w:rsidRDefault="0081147B">
      <w:pPr>
        <w:widowControl/>
        <w:autoSpaceDE/>
        <w:autoSpaceDN/>
        <w:spacing w:after="160" w:line="259" w:lineRule="auto"/>
        <w:rPr>
          <w:sz w:val="10"/>
        </w:rPr>
      </w:pPr>
      <w:r>
        <w:rPr>
          <w:sz w:val="10"/>
        </w:rPr>
        <w:br w:type="page"/>
      </w:r>
    </w:p>
    <w:p w:rsidR="0081147B" w:rsidRDefault="0081147B" w:rsidP="0081147B">
      <w:pPr>
        <w:rPr>
          <w:sz w:val="10"/>
        </w:rPr>
      </w:pPr>
    </w:p>
    <w:p w:rsidR="0081147B" w:rsidRPr="00DB6D2D" w:rsidRDefault="0081147B" w:rsidP="0081147B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>8.</w:t>
      </w:r>
      <w:r>
        <w:rPr>
          <w:b/>
          <w:bCs/>
          <w:sz w:val="28"/>
        </w:rPr>
        <w:t>5</w:t>
      </w:r>
      <w:r w:rsidRPr="00DB6D2D">
        <w:rPr>
          <w:b/>
          <w:bCs/>
          <w:sz w:val="28"/>
        </w:rPr>
        <w:t xml:space="preserve"> </w:t>
      </w:r>
      <w:r w:rsidR="00093599">
        <w:rPr>
          <w:b/>
          <w:bCs/>
          <w:sz w:val="28"/>
        </w:rPr>
        <w:t xml:space="preserve">Admin Add Product </w:t>
      </w:r>
    </w:p>
    <w:p w:rsidR="0081147B" w:rsidRDefault="0081147B" w:rsidP="0081147B">
      <w:pPr>
        <w:rPr>
          <w:b/>
          <w:sz w:val="24"/>
        </w:rPr>
      </w:pPr>
    </w:p>
    <w:p w:rsidR="0081147B" w:rsidRDefault="0081147B" w:rsidP="0081147B">
      <w:pPr>
        <w:rPr>
          <w:b/>
          <w:sz w:val="24"/>
        </w:rPr>
      </w:pPr>
    </w:p>
    <w:p w:rsidR="0081147B" w:rsidRDefault="0081147B" w:rsidP="0081147B">
      <w:r>
        <w:t xml:space="preserve">Following snapshot shows the </w:t>
      </w:r>
      <w:proofErr w:type="gramStart"/>
      <w:r w:rsidR="007866BC">
        <w:t>Add</w:t>
      </w:r>
      <w:r>
        <w:t xml:space="preserve"> </w:t>
      </w:r>
      <w:r w:rsidR="009C6B5C">
        <w:t xml:space="preserve"> Product</w:t>
      </w:r>
      <w:proofErr w:type="gramEnd"/>
      <w:r w:rsidR="009C6B5C">
        <w:t xml:space="preserve"> </w:t>
      </w:r>
      <w:r>
        <w:t xml:space="preserve">page for </w:t>
      </w:r>
      <w:r w:rsidR="00093599" w:rsidRPr="00F77D04">
        <w:t>Inventory Management System</w:t>
      </w:r>
    </w:p>
    <w:p w:rsidR="0081147B" w:rsidRPr="0081147B" w:rsidRDefault="0081147B" w:rsidP="0081147B">
      <w:r>
        <w:rPr>
          <w:noProof/>
          <w:lang w:val="en-IN" w:eastAsia="en-IN" w:bidi="ar-SA"/>
        </w:rPr>
        <w:drawing>
          <wp:inline distT="0" distB="0" distL="0" distR="0">
            <wp:extent cx="6057900" cy="288260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lood Camp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7B" w:rsidRDefault="0081147B" w:rsidP="0081147B">
      <w:pPr>
        <w:tabs>
          <w:tab w:val="left" w:pos="1039"/>
        </w:tabs>
        <w:rPr>
          <w:sz w:val="28"/>
        </w:rPr>
      </w:pPr>
    </w:p>
    <w:p w:rsidR="0081147B" w:rsidRDefault="0081147B" w:rsidP="0081147B">
      <w:pPr>
        <w:rPr>
          <w:sz w:val="28"/>
        </w:rPr>
      </w:pPr>
      <w:r>
        <w:rPr>
          <w:sz w:val="28"/>
        </w:rPr>
        <w:tab/>
      </w:r>
    </w:p>
    <w:p w:rsidR="001F06EE" w:rsidRDefault="001F06EE">
      <w:pPr>
        <w:widowControl/>
        <w:autoSpaceDE/>
        <w:autoSpaceDN/>
        <w:spacing w:after="160" w:line="259" w:lineRule="auto"/>
        <w:rPr>
          <w:sz w:val="10"/>
        </w:rPr>
      </w:pPr>
    </w:p>
    <w:p w:rsidR="001F06EE" w:rsidRDefault="001F06EE">
      <w:pPr>
        <w:widowControl/>
        <w:autoSpaceDE/>
        <w:autoSpaceDN/>
        <w:spacing w:after="160" w:line="259" w:lineRule="auto"/>
        <w:rPr>
          <w:sz w:val="10"/>
        </w:rPr>
      </w:pPr>
    </w:p>
    <w:p w:rsidR="001F06EE" w:rsidRDefault="001F06EE">
      <w:pPr>
        <w:widowControl/>
        <w:autoSpaceDE/>
        <w:autoSpaceDN/>
        <w:spacing w:after="160" w:line="259" w:lineRule="auto"/>
        <w:rPr>
          <w:sz w:val="10"/>
        </w:rPr>
      </w:pPr>
    </w:p>
    <w:p w:rsidR="001F06EE" w:rsidRDefault="001F06EE" w:rsidP="001F06EE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 xml:space="preserve">8. </w:t>
      </w:r>
      <w:r>
        <w:rPr>
          <w:b/>
          <w:bCs/>
          <w:sz w:val="28"/>
        </w:rPr>
        <w:t xml:space="preserve">Retailer Order list </w:t>
      </w:r>
    </w:p>
    <w:p w:rsidR="000C6456" w:rsidRDefault="000C6456" w:rsidP="001F06EE">
      <w:pPr>
        <w:tabs>
          <w:tab w:val="left" w:pos="1039"/>
        </w:tabs>
      </w:pPr>
      <w:r>
        <w:t xml:space="preserve">Following snapshot shows the order </w:t>
      </w:r>
      <w:proofErr w:type="spellStart"/>
      <w:r w:rsidR="0038791B">
        <w:t>order</w:t>
      </w:r>
      <w:proofErr w:type="spellEnd"/>
      <w:r w:rsidR="0038791B">
        <w:t xml:space="preserve"> </w:t>
      </w:r>
      <w:r>
        <w:t xml:space="preserve">List page for </w:t>
      </w:r>
      <w:r w:rsidRPr="00F77D04">
        <w:t>Inventory Management System</w:t>
      </w:r>
    </w:p>
    <w:p w:rsidR="000C6456" w:rsidRDefault="000C6456" w:rsidP="001F06EE">
      <w:pPr>
        <w:tabs>
          <w:tab w:val="left" w:pos="1039"/>
        </w:tabs>
      </w:pPr>
    </w:p>
    <w:p w:rsidR="000C6456" w:rsidRDefault="00DE2E00" w:rsidP="001F06EE">
      <w:pPr>
        <w:tabs>
          <w:tab w:val="left" w:pos="1039"/>
        </w:tabs>
      </w:pPr>
      <w:r>
        <w:rPr>
          <w:noProof/>
          <w:lang w:val="en-IN" w:eastAsia="en-IN" w:bidi="ar-SA"/>
        </w:rPr>
        <w:drawing>
          <wp:inline distT="0" distB="0" distL="0" distR="0">
            <wp:extent cx="6057900" cy="2828799"/>
            <wp:effectExtent l="19050" t="0" r="0" b="0"/>
            <wp:docPr id="5" name="Picture 4" descr="r order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 order list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56" w:rsidRPr="00DB6D2D" w:rsidRDefault="000C6456" w:rsidP="001F06EE">
      <w:pPr>
        <w:tabs>
          <w:tab w:val="left" w:pos="1039"/>
        </w:tabs>
        <w:rPr>
          <w:b/>
          <w:bCs/>
          <w:sz w:val="28"/>
        </w:rPr>
      </w:pPr>
    </w:p>
    <w:p w:rsidR="00AB71DC" w:rsidRDefault="00AB71DC">
      <w:pPr>
        <w:widowControl/>
        <w:autoSpaceDE/>
        <w:autoSpaceDN/>
        <w:spacing w:after="160" w:line="259" w:lineRule="auto"/>
        <w:rPr>
          <w:sz w:val="10"/>
        </w:rPr>
      </w:pPr>
      <w:r>
        <w:rPr>
          <w:sz w:val="10"/>
        </w:rPr>
        <w:br w:type="page"/>
      </w:r>
    </w:p>
    <w:p w:rsidR="00AB71DC" w:rsidRDefault="00AB71DC" w:rsidP="00DB6D2D">
      <w:pPr>
        <w:rPr>
          <w:sz w:val="10"/>
        </w:rPr>
      </w:pPr>
    </w:p>
    <w:p w:rsidR="00752C67" w:rsidRDefault="00752C67" w:rsidP="00752C67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 xml:space="preserve">8. </w:t>
      </w:r>
      <w:r>
        <w:rPr>
          <w:b/>
          <w:bCs/>
          <w:sz w:val="28"/>
        </w:rPr>
        <w:t xml:space="preserve">Reorder List </w:t>
      </w:r>
    </w:p>
    <w:p w:rsidR="00752C67" w:rsidRDefault="00752C67" w:rsidP="00752C67">
      <w:pPr>
        <w:tabs>
          <w:tab w:val="left" w:pos="1039"/>
        </w:tabs>
      </w:pPr>
      <w:r>
        <w:t xml:space="preserve">Following snapshot shows the reorder List page for </w:t>
      </w:r>
      <w:r w:rsidRPr="00F77D04">
        <w:t>Inventory Management System</w:t>
      </w:r>
    </w:p>
    <w:p w:rsidR="00752C67" w:rsidRDefault="00752C67" w:rsidP="00DB6D2D">
      <w:pPr>
        <w:rPr>
          <w:sz w:val="10"/>
        </w:rPr>
      </w:pPr>
    </w:p>
    <w:p w:rsidR="00B152FF" w:rsidRDefault="00B152FF" w:rsidP="00DB6D2D">
      <w:pPr>
        <w:rPr>
          <w:sz w:val="10"/>
        </w:rPr>
      </w:pPr>
    </w:p>
    <w:p w:rsidR="00B152FF" w:rsidRDefault="00B152FF" w:rsidP="00DB6D2D">
      <w:pPr>
        <w:rPr>
          <w:sz w:val="10"/>
        </w:rPr>
      </w:pPr>
    </w:p>
    <w:p w:rsidR="00B152FF" w:rsidRDefault="00B152FF" w:rsidP="00DB6D2D">
      <w:pPr>
        <w:rPr>
          <w:sz w:val="10"/>
        </w:rPr>
      </w:pPr>
    </w:p>
    <w:p w:rsidR="00B152FF" w:rsidRDefault="00B152FF" w:rsidP="00DB6D2D">
      <w:pPr>
        <w:rPr>
          <w:sz w:val="10"/>
        </w:rPr>
      </w:pPr>
      <w:r>
        <w:rPr>
          <w:noProof/>
          <w:sz w:val="10"/>
          <w:lang w:val="en-IN" w:eastAsia="en-IN" w:bidi="ar-SA"/>
        </w:rPr>
        <w:drawing>
          <wp:inline distT="0" distB="0" distL="0" distR="0">
            <wp:extent cx="6057900" cy="2713990"/>
            <wp:effectExtent l="19050" t="0" r="0" b="0"/>
            <wp:docPr id="8" name="Picture 7" descr="re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ode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6" w:rsidRDefault="00BF4856" w:rsidP="00DB6D2D">
      <w:pPr>
        <w:rPr>
          <w:sz w:val="10"/>
        </w:rPr>
      </w:pPr>
    </w:p>
    <w:p w:rsidR="00BF4856" w:rsidRDefault="00BF4856" w:rsidP="00BF4856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 xml:space="preserve">8. </w:t>
      </w:r>
      <w:r>
        <w:rPr>
          <w:b/>
          <w:bCs/>
          <w:sz w:val="28"/>
        </w:rPr>
        <w:t xml:space="preserve">Stock Report </w:t>
      </w:r>
    </w:p>
    <w:p w:rsidR="00BF4856" w:rsidRDefault="00BF4856" w:rsidP="00BF4856">
      <w:pPr>
        <w:tabs>
          <w:tab w:val="left" w:pos="1039"/>
        </w:tabs>
      </w:pPr>
      <w:r>
        <w:t xml:space="preserve">Following snapshot shows the Stock </w:t>
      </w:r>
      <w:proofErr w:type="gramStart"/>
      <w:r>
        <w:t>Report</w:t>
      </w:r>
      <w:r w:rsidR="00085D31">
        <w:t xml:space="preserve"> </w:t>
      </w:r>
      <w:r>
        <w:t xml:space="preserve"> List</w:t>
      </w:r>
      <w:proofErr w:type="gramEnd"/>
      <w:r>
        <w:t xml:space="preserve"> page for </w:t>
      </w:r>
      <w:r w:rsidRPr="00F77D04">
        <w:t>Inventory Management System</w:t>
      </w:r>
    </w:p>
    <w:p w:rsidR="00BF4856" w:rsidRDefault="00BF4856" w:rsidP="00DB6D2D">
      <w:pPr>
        <w:rPr>
          <w:sz w:val="10"/>
        </w:rPr>
      </w:pPr>
    </w:p>
    <w:p w:rsidR="00085D31" w:rsidRDefault="00085D31" w:rsidP="00DB6D2D">
      <w:pPr>
        <w:rPr>
          <w:sz w:val="10"/>
        </w:rPr>
      </w:pPr>
    </w:p>
    <w:p w:rsidR="00085D31" w:rsidRDefault="00085D31" w:rsidP="00DB6D2D">
      <w:pPr>
        <w:rPr>
          <w:sz w:val="10"/>
        </w:rPr>
      </w:pPr>
    </w:p>
    <w:p w:rsidR="00085D31" w:rsidRDefault="00085D31" w:rsidP="00DB6D2D">
      <w:pPr>
        <w:rPr>
          <w:sz w:val="10"/>
        </w:rPr>
      </w:pPr>
      <w:r>
        <w:rPr>
          <w:noProof/>
          <w:sz w:val="10"/>
          <w:lang w:val="en-IN" w:eastAsia="en-IN" w:bidi="ar-SA"/>
        </w:rPr>
        <w:drawing>
          <wp:inline distT="0" distB="0" distL="0" distR="0">
            <wp:extent cx="6057900" cy="2605405"/>
            <wp:effectExtent l="19050" t="0" r="0" b="0"/>
            <wp:docPr id="9" name="Picture 8" descr="stock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 report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51" w:rsidRDefault="00E62C51" w:rsidP="00DB6D2D">
      <w:pPr>
        <w:rPr>
          <w:sz w:val="10"/>
        </w:rPr>
      </w:pPr>
    </w:p>
    <w:p w:rsidR="00E62C51" w:rsidRDefault="00E62C51" w:rsidP="00DB6D2D">
      <w:pPr>
        <w:rPr>
          <w:sz w:val="10"/>
        </w:rPr>
      </w:pPr>
    </w:p>
    <w:p w:rsidR="00E62C51" w:rsidRDefault="00E62C51" w:rsidP="00E62C51">
      <w:pPr>
        <w:tabs>
          <w:tab w:val="left" w:pos="1039"/>
        </w:tabs>
        <w:rPr>
          <w:b/>
          <w:bCs/>
          <w:sz w:val="28"/>
        </w:rPr>
      </w:pPr>
      <w:r w:rsidRPr="00DB6D2D">
        <w:rPr>
          <w:b/>
          <w:bCs/>
          <w:sz w:val="28"/>
        </w:rPr>
        <w:t xml:space="preserve">8. </w:t>
      </w:r>
      <w:r>
        <w:rPr>
          <w:b/>
          <w:bCs/>
          <w:sz w:val="28"/>
        </w:rPr>
        <w:t xml:space="preserve">Wholesaler </w:t>
      </w:r>
    </w:p>
    <w:p w:rsidR="00E62C51" w:rsidRDefault="00E62C51" w:rsidP="00DB6D2D">
      <w:pPr>
        <w:rPr>
          <w:sz w:val="10"/>
        </w:rPr>
      </w:pPr>
    </w:p>
    <w:p w:rsidR="00E62C51" w:rsidRDefault="00E62C51" w:rsidP="00E62C51">
      <w:pPr>
        <w:tabs>
          <w:tab w:val="left" w:pos="1039"/>
        </w:tabs>
      </w:pPr>
      <w:r>
        <w:t xml:space="preserve">Following snapshot shows the Wholesaler </w:t>
      </w:r>
      <w:proofErr w:type="gramStart"/>
      <w:r>
        <w:t>order  Report</w:t>
      </w:r>
      <w:proofErr w:type="gramEnd"/>
      <w:r>
        <w:t xml:space="preserve">  List page for </w:t>
      </w:r>
      <w:r w:rsidRPr="00F77D04">
        <w:t>Inventory Management System</w:t>
      </w:r>
    </w:p>
    <w:p w:rsidR="00E62C51" w:rsidRDefault="00E62C51" w:rsidP="00DB6D2D">
      <w:pPr>
        <w:rPr>
          <w:sz w:val="10"/>
        </w:rPr>
      </w:pPr>
    </w:p>
    <w:p w:rsidR="00E62C51" w:rsidRDefault="00E62C51" w:rsidP="00DB6D2D">
      <w:pPr>
        <w:rPr>
          <w:sz w:val="10"/>
        </w:rPr>
      </w:pPr>
    </w:p>
    <w:p w:rsidR="00E62C51" w:rsidRDefault="00E62C51" w:rsidP="00DB6D2D">
      <w:pPr>
        <w:rPr>
          <w:sz w:val="10"/>
        </w:rPr>
      </w:pPr>
    </w:p>
    <w:p w:rsidR="00E62C51" w:rsidRDefault="00E62C51" w:rsidP="00DB6D2D">
      <w:pPr>
        <w:rPr>
          <w:sz w:val="10"/>
        </w:rPr>
        <w:sectPr w:rsidR="00E62C51">
          <w:footerReference w:type="default" r:id="rId31"/>
          <w:pgSz w:w="11900" w:h="16840"/>
          <w:pgMar w:top="1320" w:right="1020" w:bottom="1220" w:left="1340" w:header="720" w:footer="1034" w:gutter="0"/>
          <w:cols w:space="720"/>
        </w:sectPr>
      </w:pPr>
      <w:r>
        <w:rPr>
          <w:noProof/>
          <w:sz w:val="10"/>
          <w:lang w:val="en-IN" w:eastAsia="en-IN" w:bidi="ar-SA"/>
        </w:rPr>
        <w:lastRenderedPageBreak/>
        <w:drawing>
          <wp:inline distT="0" distB="0" distL="0" distR="0">
            <wp:extent cx="6057900" cy="2997835"/>
            <wp:effectExtent l="19050" t="0" r="0" b="0"/>
            <wp:docPr id="10" name="Picture 9" descr="w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le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D" w:rsidRDefault="00DB6D2D" w:rsidP="00DB6D2D">
      <w:pPr>
        <w:pStyle w:val="ListParagraph"/>
        <w:numPr>
          <w:ilvl w:val="0"/>
          <w:numId w:val="11"/>
        </w:numPr>
        <w:tabs>
          <w:tab w:val="left" w:pos="400"/>
        </w:tabs>
        <w:spacing w:before="86"/>
        <w:ind w:left="400" w:hanging="280"/>
        <w:rPr>
          <w:b/>
          <w:sz w:val="28"/>
        </w:rPr>
      </w:pPr>
      <w:r>
        <w:rPr>
          <w:b/>
          <w:sz w:val="28"/>
        </w:rPr>
        <w:lastRenderedPageBreak/>
        <w:t>CONCLUSION AND FUTURE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SCOPE</w:t>
      </w:r>
    </w:p>
    <w:p w:rsidR="00DB6D2D" w:rsidRDefault="00DB6D2D" w:rsidP="00DB6D2D">
      <w:pPr>
        <w:pStyle w:val="ListParagraph"/>
        <w:tabs>
          <w:tab w:val="left" w:pos="400"/>
        </w:tabs>
        <w:spacing w:before="86"/>
        <w:ind w:left="120" w:firstLine="0"/>
        <w:rPr>
          <w:b/>
          <w:sz w:val="28"/>
        </w:rPr>
      </w:pPr>
    </w:p>
    <w:p w:rsidR="00DB6D2D" w:rsidRDefault="00340FCD" w:rsidP="00DB6D2D">
      <w:pPr>
        <w:pStyle w:val="ListParagraph"/>
        <w:numPr>
          <w:ilvl w:val="0"/>
          <w:numId w:val="6"/>
        </w:numPr>
        <w:tabs>
          <w:tab w:val="left" w:pos="1406"/>
        </w:tabs>
        <w:spacing w:before="168" w:line="276" w:lineRule="auto"/>
        <w:ind w:right="114"/>
        <w:jc w:val="both"/>
        <w:rPr>
          <w:sz w:val="24"/>
        </w:rPr>
      </w:pPr>
      <w:r w:rsidRPr="00765C40">
        <w:t>Inventory Management System</w:t>
      </w:r>
      <w:r w:rsidR="00DB6D2D">
        <w:rPr>
          <w:sz w:val="24"/>
        </w:rPr>
        <w:t xml:space="preserve"> provides a platform to get connected with each other easily</w:t>
      </w:r>
      <w:r>
        <w:rPr>
          <w:sz w:val="24"/>
        </w:rPr>
        <w:t xml:space="preserve"> </w:t>
      </w:r>
      <w:r w:rsidRPr="00765C40">
        <w:t>Inventory Management</w:t>
      </w:r>
      <w:r w:rsidR="00DB6D2D">
        <w:rPr>
          <w:sz w:val="24"/>
        </w:rPr>
        <w:t>.</w:t>
      </w:r>
    </w:p>
    <w:p w:rsidR="00DB6D2D" w:rsidRDefault="00DB6D2D" w:rsidP="00DB6D2D">
      <w:pPr>
        <w:pStyle w:val="BodyText"/>
        <w:rPr>
          <w:sz w:val="26"/>
        </w:rPr>
      </w:pPr>
    </w:p>
    <w:p w:rsidR="00DB6D2D" w:rsidRDefault="00DB6D2D" w:rsidP="00DB6D2D">
      <w:pPr>
        <w:pStyle w:val="BodyText"/>
        <w:spacing w:before="3"/>
        <w:rPr>
          <w:sz w:val="22"/>
        </w:rPr>
      </w:pPr>
    </w:p>
    <w:p w:rsidR="00DB6D2D" w:rsidRDefault="00DB6D2D" w:rsidP="00DB6D2D">
      <w:pPr>
        <w:pStyle w:val="ListParagraph"/>
        <w:numPr>
          <w:ilvl w:val="0"/>
          <w:numId w:val="6"/>
        </w:numPr>
        <w:tabs>
          <w:tab w:val="left" w:pos="1406"/>
        </w:tabs>
        <w:spacing w:before="1" w:line="276" w:lineRule="auto"/>
        <w:ind w:right="123"/>
        <w:jc w:val="both"/>
        <w:rPr>
          <w:sz w:val="24"/>
        </w:rPr>
      </w:pPr>
      <w:r>
        <w:rPr>
          <w:sz w:val="24"/>
        </w:rPr>
        <w:t xml:space="preserve">Our System provides a very user-friendly platform registration system where </w:t>
      </w:r>
      <w:r w:rsidR="00340FCD">
        <w:rPr>
          <w:sz w:val="24"/>
        </w:rPr>
        <w:t>user</w:t>
      </w:r>
      <w:r>
        <w:rPr>
          <w:sz w:val="24"/>
        </w:rPr>
        <w:t xml:space="preserve"> can easily </w:t>
      </w:r>
      <w:r w:rsidR="00340FCD">
        <w:rPr>
          <w:sz w:val="24"/>
        </w:rPr>
        <w:t>create account and manage inventory system for business.</w:t>
      </w:r>
    </w:p>
    <w:p w:rsidR="001F55F9" w:rsidRDefault="001F55F9">
      <w:pPr>
        <w:pStyle w:val="BodyText"/>
        <w:spacing w:before="1"/>
        <w:rPr>
          <w:sz w:val="22"/>
        </w:rPr>
      </w:pPr>
    </w:p>
    <w:p w:rsidR="001F55F9" w:rsidRDefault="001F55F9">
      <w:pPr>
        <w:sectPr w:rsidR="001F55F9">
          <w:footerReference w:type="default" r:id="rId33"/>
          <w:pgSz w:w="11900" w:h="16840"/>
          <w:pgMar w:top="1320" w:right="1020" w:bottom="1220" w:left="1340" w:header="720" w:footer="1034" w:gutter="0"/>
          <w:cols w:space="720"/>
        </w:sectPr>
      </w:pPr>
    </w:p>
    <w:p w:rsidR="001F55F9" w:rsidRPr="00836415" w:rsidRDefault="001F55F9" w:rsidP="00340FCD">
      <w:pPr>
        <w:tabs>
          <w:tab w:val="left" w:pos="1406"/>
        </w:tabs>
        <w:spacing w:before="1" w:line="276" w:lineRule="auto"/>
        <w:ind w:right="123"/>
        <w:jc w:val="both"/>
        <w:rPr>
          <w:sz w:val="24"/>
        </w:rPr>
      </w:pPr>
    </w:p>
    <w:sectPr w:rsidR="001F55F9" w:rsidRPr="00836415" w:rsidSect="009D1033">
      <w:footerReference w:type="default" r:id="rId34"/>
      <w:pgSz w:w="11900" w:h="16840"/>
      <w:pgMar w:top="1320" w:right="1020" w:bottom="1220" w:left="1340" w:header="720" w:footer="10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C6" w:rsidRDefault="00704BC6">
      <w:r>
        <w:separator/>
      </w:r>
    </w:p>
  </w:endnote>
  <w:endnote w:type="continuationSeparator" w:id="0">
    <w:p w:rsidR="00704BC6" w:rsidRDefault="0070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6" o:spid="_x0000_s2079" style="position:absolute;margin-left:72.9pt;margin-top:780.25pt;width:465.3pt;height:.8pt;z-index:-254008320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">
          <v:line id="Line 7" o:spid="_x0000_s2081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" strokecolor="#000009" strokeweight=".8pt"/>
          <v:line id="Line 8" o:spid="_x0000_s2080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57" o:spid="_x0000_s2049" style="position:absolute;margin-left:72.9pt;margin-top:780.25pt;width:465.3pt;height:.8pt;z-index:-25399091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">
          <v:line id="Line 58" o:spid="_x0000_s2051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" strokecolor="#000009" strokeweight=".8pt"/>
          <v:line id="Line 59" o:spid="_x0000_s2050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" strokecolor="#000009" strokeweight=".8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9" o:spid="_x0000_s2076" style="position:absolute;margin-left:72.9pt;margin-top:780.25pt;width:465.3pt;height:.8pt;z-index:-254007296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DsbIx0SwIAAKsGAAAOAAAAAAAAAAAAAAAAAC4CAABkcnMvZTJvRG9jLnhtbFBLAQItABQABgAI&#10;AAAAIQDxvncw4gAAAA4BAAAPAAAAAAAAAAAAAAAAAKUEAABkcnMvZG93bnJldi54bWxQSwUGAAAA&#10;AAQABADzAAAAtAUAAAAA&#10;">
          <v:line id="Line 10" o:spid="_x0000_s2078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" strokecolor="#000009" strokeweight=".8pt"/>
          <v:line id="Line 11" o:spid="_x0000_s2077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" strokecolor="#000009" strokeweight=".8pt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_x0000_s2073" style="position:absolute;margin-left:72.9pt;margin-top:780.25pt;width:465.3pt;height:.8pt;z-index:-25197875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CRncu+SwIAAMwGAAAOAAAAAAAAAAAAAAAAAC4CAABkcnMvZTJvRG9jLnhtbFBLAQItABQABgAI&#10;AAAAIQDxvncw4gAAAA4BAAAPAAAAAAAAAAAAAAAAAKUEAABkcnMvZG93bnJldi54bWxQSwUGAAAA&#10;AAQABADzAAAAtAUAAAAA&#10;">
          <v:line id="Lines 13" o:spid="_x0000_s2075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" strokecolor="#000009" strokeweight=".8pt"/>
          <v:line id="Lines 14" o:spid="_x0000_s2074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12" o:spid="_x0000_s2070" style="position:absolute;margin-left:72.9pt;margin-top:780.25pt;width:465.3pt;height:.8pt;z-index:-25400627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">
          <v:line id="Line 13" o:spid="_x0000_s2072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" strokecolor="#000009" strokeweight=".8pt"/>
          <v:line id="Line 14" o:spid="_x0000_s2071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15" o:spid="_x0000_s2067" style="position:absolute;margin-left:72.9pt;margin-top:780.25pt;width:465.3pt;height:.8pt;z-index:-254005248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D8kEH/SwIAAKwGAAAOAAAAAAAAAAAAAAAAAC4CAABkcnMvZTJvRG9jLnhtbFBLAQItABQABgAI&#10;AAAAIQDxvncw4gAAAA4BAAAPAAAAAAAAAAAAAAAAAKUEAABkcnMvZG93bnJldi54bWxQSwUGAAAA&#10;AAQABADzAAAAtAUAAAAA&#10;">
          <v:line id="Line 16" o:spid="_x0000_s2069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" strokecolor="#000009" strokeweight=".8pt"/>
          <v:line id="Line 17" o:spid="_x0000_s2068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33" o:spid="_x0000_s2061" style="position:absolute;margin-left:72.9pt;margin-top:780.25pt;width:465.3pt;height:.8pt;z-index:-253999104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">
          <v:line id="Line 34" o:spid="_x0000_s2063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" strokecolor="#000009" strokeweight=".8pt"/>
          <v:line id="Line 35" o:spid="_x0000_s2062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" strokecolor="#000009" strokeweight=".8pt"/>
          <w10:wrap anchorx="page" anchory="page"/>
        </v:group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36" o:spid="_x0000_s2058" style="position:absolute;margin-left:72.9pt;margin-top:780.25pt;width:465.3pt;height:.8pt;z-index:-253998080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">
          <v:line id="Line 37" o:spid="_x0000_s2060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" strokecolor="#000009" strokeweight=".8pt"/>
          <v:line id="Line 38" o:spid="_x0000_s2059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" strokecolor="#000009" strokeweight=".8pt"/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64" o:spid="_x0000_s2055" style="position:absolute;margin-left:72.9pt;margin-top:780.25pt;width:465.3pt;height:.8pt;z-index:-251657216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">
          <v:line id="Line 65" o:spid="_x0000_s2057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" strokecolor="#000009" strokeweight=".8pt"/>
          <v:line id="Line 66" o:spid="_x0000_s2056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" strokecolor="#000009" strokeweight=".8pt"/>
          <w10:wrap anchorx="page" anchory="page"/>
        </v:group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group id="Group 42" o:spid="_x0000_s2052" style="position:absolute;margin-left:72.9pt;margin-top:780.25pt;width:465.3pt;height:.8pt;z-index:-253996032;mso-position-horizontal-relative:page;mso-position-vertical-relative:page" coordorigin="1458,15606" coordsize="930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">
          <v:line id="Line 43" o:spid="_x0000_s2054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" strokecolor="#000009" strokeweight=".8pt"/>
          <v:line id="Line 44" o:spid="_x0000_s2053" style="position:absolute;visibility:visible" from="1458,15614" to="1076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" strokecolor="#000009" strokeweight=".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C6" w:rsidRDefault="00704BC6">
      <w:r>
        <w:separator/>
      </w:r>
    </w:p>
  </w:footnote>
  <w:footnote w:type="continuationSeparator" w:id="0">
    <w:p w:rsidR="00704BC6" w:rsidRDefault="00704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DE8" w:rsidRDefault="00704BC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86" type="#_x0000_t202" style="position:absolute;margin-left:423.9pt;margin-top:35pt;width:119.55pt;height:15.15pt;z-index:-254009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" filled="f" stroked="f">
          <v:textbox inset="0,0,0,0">
            <w:txbxContent>
              <w:p w:rsidR="00756DE8" w:rsidRPr="00A35C3A" w:rsidRDefault="00756DE8" w:rsidP="00A35C3A"/>
            </w:txbxContent>
          </v:textbox>
          <w10:wrap anchorx="page" anchory="page"/>
        </v:shape>
      </w:pict>
    </w:r>
    <w:r>
      <w:rPr>
        <w:noProof/>
        <w:lang w:val="en-IN" w:eastAsia="en-IN" w:bidi="ar-SA"/>
      </w:rPr>
      <w:pict>
        <v:group id="Group 1" o:spid="_x0000_s2083" style="position:absolute;margin-left:72.9pt;margin-top:48.55pt;width:471pt;height:.8pt;z-index:-254011392;mso-position-horizontal-relative:page;mso-position-vertical-relative:page" coordorigin="1458,972" coordsize="94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">
          <v:line id="Line 2" o:spid="_x0000_s2085" style="position:absolute;visibility:visible" from="1458,980" to="10878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" strokecolor="#000009" strokeweight=".8pt"/>
          <v:line id="Line 3" o:spid="_x0000_s2084" style="position:absolute;visibility:visible" from="1458,980" to="10878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" strokecolor="#000009" strokeweight=".8pt"/>
          <w10:wrap anchorx="page" anchory="page"/>
        </v:group>
      </w:pict>
    </w:r>
    <w:r>
      <w:rPr>
        <w:noProof/>
        <w:lang w:val="en-IN" w:eastAsia="en-IN" w:bidi="ar-SA"/>
      </w:rPr>
      <w:pict>
        <v:shape id="Text Box 4" o:spid="_x0000_s2082" type="#_x0000_t202" style="position:absolute;margin-left:1in;margin-top:35pt;width:46.1pt;height:13.65pt;z-index:-254010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" filled="f" stroked="f">
          <v:textbox inset="0,0,0,0">
            <w:txbxContent>
              <w:p w:rsidR="00756DE8" w:rsidRDefault="00756DE8">
                <w:pPr>
                  <w:spacing w:before="18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w w:val="110"/>
                    <w:sz w:val="20"/>
                  </w:rPr>
                  <w:t>KNOW-IT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w w:val="71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>
      <w:numFmt w:val="bullet"/>
      <w:lvlText w:val="•"/>
      <w:lvlJc w:val="left"/>
      <w:pPr>
        <w:ind w:left="1084" w:hanging="3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926" w:hanging="34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72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18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64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10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6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2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8" w:hanging="34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>
      <w:numFmt w:val="bullet"/>
      <w:lvlText w:val="•"/>
      <w:lvlJc w:val="left"/>
      <w:pPr>
        <w:ind w:left="7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46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7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>
      <w:numFmt w:val="bullet"/>
      <w:lvlText w:val="•"/>
      <w:lvlJc w:val="left"/>
      <w:pPr>
        <w:ind w:left="1406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en-US"/>
      </w:rPr>
    </w:lvl>
  </w:abstractNum>
  <w:abstractNum w:abstractNumId="5">
    <w:nsid w:val="0E010F58"/>
    <w:multiLevelType w:val="multilevel"/>
    <w:tmpl w:val="0E010F5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14BF08CD"/>
    <w:multiLevelType w:val="hybridMultilevel"/>
    <w:tmpl w:val="60D40A22"/>
    <w:lvl w:ilvl="0" w:tplc="DF6CC216">
      <w:start w:val="4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1D3A7829"/>
    <w:multiLevelType w:val="multilevel"/>
    <w:tmpl w:val="2EA0F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2B285E63"/>
    <w:multiLevelType w:val="hybridMultilevel"/>
    <w:tmpl w:val="452CFE4C"/>
    <w:lvl w:ilvl="0" w:tplc="5694C126">
      <w:start w:val="5"/>
      <w:numFmt w:val="decimal"/>
      <w:lvlText w:val="%1."/>
      <w:lvlJc w:val="left"/>
      <w:pPr>
        <w:ind w:left="69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11" w:hanging="360"/>
      </w:pPr>
    </w:lvl>
    <w:lvl w:ilvl="2" w:tplc="4009001B" w:tentative="1">
      <w:start w:val="1"/>
      <w:numFmt w:val="lowerRoman"/>
      <w:lvlText w:val="%3."/>
      <w:lvlJc w:val="right"/>
      <w:pPr>
        <w:ind w:left="2131" w:hanging="180"/>
      </w:pPr>
    </w:lvl>
    <w:lvl w:ilvl="3" w:tplc="4009000F" w:tentative="1">
      <w:start w:val="1"/>
      <w:numFmt w:val="decimal"/>
      <w:lvlText w:val="%4."/>
      <w:lvlJc w:val="left"/>
      <w:pPr>
        <w:ind w:left="2851" w:hanging="360"/>
      </w:pPr>
    </w:lvl>
    <w:lvl w:ilvl="4" w:tplc="40090019" w:tentative="1">
      <w:start w:val="1"/>
      <w:numFmt w:val="lowerLetter"/>
      <w:lvlText w:val="%5."/>
      <w:lvlJc w:val="left"/>
      <w:pPr>
        <w:ind w:left="3571" w:hanging="360"/>
      </w:pPr>
    </w:lvl>
    <w:lvl w:ilvl="5" w:tplc="4009001B" w:tentative="1">
      <w:start w:val="1"/>
      <w:numFmt w:val="lowerRoman"/>
      <w:lvlText w:val="%6."/>
      <w:lvlJc w:val="right"/>
      <w:pPr>
        <w:ind w:left="4291" w:hanging="180"/>
      </w:pPr>
    </w:lvl>
    <w:lvl w:ilvl="6" w:tplc="4009000F" w:tentative="1">
      <w:start w:val="1"/>
      <w:numFmt w:val="decimal"/>
      <w:lvlText w:val="%7."/>
      <w:lvlJc w:val="left"/>
      <w:pPr>
        <w:ind w:left="5011" w:hanging="360"/>
      </w:pPr>
    </w:lvl>
    <w:lvl w:ilvl="7" w:tplc="40090019" w:tentative="1">
      <w:start w:val="1"/>
      <w:numFmt w:val="lowerLetter"/>
      <w:lvlText w:val="%8."/>
      <w:lvlJc w:val="left"/>
      <w:pPr>
        <w:ind w:left="5731" w:hanging="360"/>
      </w:pPr>
    </w:lvl>
    <w:lvl w:ilvl="8" w:tplc="40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9">
    <w:nsid w:val="2EE82A7F"/>
    <w:multiLevelType w:val="hybridMultilevel"/>
    <w:tmpl w:val="2E5E527A"/>
    <w:lvl w:ilvl="0" w:tplc="988257D2">
      <w:start w:val="1"/>
      <w:numFmt w:val="decimal"/>
      <w:lvlText w:val="%1."/>
      <w:lvlJc w:val="left"/>
      <w:pPr>
        <w:ind w:left="826" w:hanging="281"/>
      </w:pPr>
      <w:rPr>
        <w:rFonts w:ascii="Times New Roman" w:eastAsia="Times New Roman" w:hAnsi="Times New Roman" w:cs="Times New Roman" w:hint="default"/>
        <w:color w:val="333333"/>
        <w:w w:val="100"/>
        <w:sz w:val="28"/>
        <w:szCs w:val="28"/>
        <w:lang w:val="en-US" w:eastAsia="en-US" w:bidi="ar-SA"/>
      </w:rPr>
    </w:lvl>
    <w:lvl w:ilvl="1" w:tplc="923698C4">
      <w:numFmt w:val="bullet"/>
      <w:lvlText w:val="•"/>
      <w:lvlJc w:val="left"/>
      <w:pPr>
        <w:ind w:left="1770" w:hanging="281"/>
      </w:pPr>
      <w:rPr>
        <w:lang w:val="en-US" w:eastAsia="en-US" w:bidi="ar-SA"/>
      </w:rPr>
    </w:lvl>
    <w:lvl w:ilvl="2" w:tplc="12221604">
      <w:numFmt w:val="bullet"/>
      <w:lvlText w:val="•"/>
      <w:lvlJc w:val="left"/>
      <w:pPr>
        <w:ind w:left="2720" w:hanging="281"/>
      </w:pPr>
      <w:rPr>
        <w:lang w:val="en-US" w:eastAsia="en-US" w:bidi="ar-SA"/>
      </w:rPr>
    </w:lvl>
    <w:lvl w:ilvl="3" w:tplc="03F65DEE">
      <w:numFmt w:val="bullet"/>
      <w:lvlText w:val="•"/>
      <w:lvlJc w:val="left"/>
      <w:pPr>
        <w:ind w:left="3670" w:hanging="281"/>
      </w:pPr>
      <w:rPr>
        <w:lang w:val="en-US" w:eastAsia="en-US" w:bidi="ar-SA"/>
      </w:rPr>
    </w:lvl>
    <w:lvl w:ilvl="4" w:tplc="EC96FA6E">
      <w:numFmt w:val="bullet"/>
      <w:lvlText w:val="•"/>
      <w:lvlJc w:val="left"/>
      <w:pPr>
        <w:ind w:left="4620" w:hanging="281"/>
      </w:pPr>
      <w:rPr>
        <w:lang w:val="en-US" w:eastAsia="en-US" w:bidi="ar-SA"/>
      </w:rPr>
    </w:lvl>
    <w:lvl w:ilvl="5" w:tplc="DFFA1786">
      <w:numFmt w:val="bullet"/>
      <w:lvlText w:val="•"/>
      <w:lvlJc w:val="left"/>
      <w:pPr>
        <w:ind w:left="5570" w:hanging="281"/>
      </w:pPr>
      <w:rPr>
        <w:lang w:val="en-US" w:eastAsia="en-US" w:bidi="ar-SA"/>
      </w:rPr>
    </w:lvl>
    <w:lvl w:ilvl="6" w:tplc="DB4C877A">
      <w:numFmt w:val="bullet"/>
      <w:lvlText w:val="•"/>
      <w:lvlJc w:val="left"/>
      <w:pPr>
        <w:ind w:left="6520" w:hanging="281"/>
      </w:pPr>
      <w:rPr>
        <w:lang w:val="en-US" w:eastAsia="en-US" w:bidi="ar-SA"/>
      </w:rPr>
    </w:lvl>
    <w:lvl w:ilvl="7" w:tplc="E2A462D6">
      <w:numFmt w:val="bullet"/>
      <w:lvlText w:val="•"/>
      <w:lvlJc w:val="left"/>
      <w:pPr>
        <w:ind w:left="7470" w:hanging="281"/>
      </w:pPr>
      <w:rPr>
        <w:lang w:val="en-US" w:eastAsia="en-US" w:bidi="ar-SA"/>
      </w:rPr>
    </w:lvl>
    <w:lvl w:ilvl="8" w:tplc="4C2820F6">
      <w:numFmt w:val="bullet"/>
      <w:lvlText w:val="•"/>
      <w:lvlJc w:val="left"/>
      <w:pPr>
        <w:ind w:left="8420" w:hanging="281"/>
      </w:pPr>
      <w:rPr>
        <w:lang w:val="en-US" w:eastAsia="en-US" w:bidi="ar-SA"/>
      </w:rPr>
    </w:lvl>
  </w:abstractNum>
  <w:abstractNum w:abstractNumId="10">
    <w:nsid w:val="31234A15"/>
    <w:multiLevelType w:val="multilevel"/>
    <w:tmpl w:val="A3DE25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349E9ECD"/>
    <w:multiLevelType w:val="singleLevel"/>
    <w:tmpl w:val="349E9EC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6F66B1C"/>
    <w:multiLevelType w:val="hybridMultilevel"/>
    <w:tmpl w:val="552606D2"/>
    <w:lvl w:ilvl="0" w:tplc="829068FE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584401EC"/>
    <w:multiLevelType w:val="hybridMultilevel"/>
    <w:tmpl w:val="30A8E5FA"/>
    <w:lvl w:ilvl="0" w:tplc="416C37EE">
      <w:start w:val="4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59ADCABA"/>
    <w:multiLevelType w:val="multilevel"/>
    <w:tmpl w:val="59ADCABA"/>
    <w:lvl w:ilvl="0">
      <w:start w:val="5"/>
      <w:numFmt w:val="lowerLetter"/>
      <w:lvlText w:val="%1"/>
      <w:lvlJc w:val="left"/>
      <w:pPr>
        <w:ind w:left="936" w:hanging="363"/>
      </w:pPr>
      <w:rPr>
        <w:rFonts w:hint="default"/>
        <w:lang w:val="en-US" w:eastAsia="en-US" w:bidi="en-US"/>
      </w:rPr>
    </w:lvl>
    <w:lvl w:ilvl="1">
      <w:start w:val="8"/>
      <w:numFmt w:val="upperLetter"/>
      <w:lvlText w:val="%1-%2"/>
      <w:lvlJc w:val="left"/>
      <w:pPr>
        <w:ind w:left="936" w:hanging="363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</w:abstractNum>
  <w:abstractNum w:abstractNumId="15">
    <w:nsid w:val="6B6F5FCB"/>
    <w:multiLevelType w:val="hybridMultilevel"/>
    <w:tmpl w:val="54687C1E"/>
    <w:lvl w:ilvl="0" w:tplc="21B47770">
      <w:numFmt w:val="bullet"/>
      <w:lvlText w:val="•"/>
      <w:lvlJc w:val="left"/>
      <w:pPr>
        <w:ind w:left="826" w:hanging="360"/>
      </w:pPr>
      <w:rPr>
        <w:w w:val="100"/>
        <w:lang w:val="en-US" w:eastAsia="en-US" w:bidi="ar-SA"/>
      </w:rPr>
    </w:lvl>
    <w:lvl w:ilvl="1" w:tplc="77B000C8">
      <w:numFmt w:val="bullet"/>
      <w:lvlText w:val="•"/>
      <w:lvlJc w:val="left"/>
      <w:pPr>
        <w:ind w:left="1770" w:hanging="360"/>
      </w:pPr>
      <w:rPr>
        <w:lang w:val="en-US" w:eastAsia="en-US" w:bidi="ar-SA"/>
      </w:rPr>
    </w:lvl>
    <w:lvl w:ilvl="2" w:tplc="536CCDF8">
      <w:numFmt w:val="bullet"/>
      <w:lvlText w:val="•"/>
      <w:lvlJc w:val="left"/>
      <w:pPr>
        <w:ind w:left="2720" w:hanging="360"/>
      </w:pPr>
      <w:rPr>
        <w:lang w:val="en-US" w:eastAsia="en-US" w:bidi="ar-SA"/>
      </w:rPr>
    </w:lvl>
    <w:lvl w:ilvl="3" w:tplc="628AC0CC">
      <w:numFmt w:val="bullet"/>
      <w:lvlText w:val="•"/>
      <w:lvlJc w:val="left"/>
      <w:pPr>
        <w:ind w:left="3670" w:hanging="360"/>
      </w:pPr>
      <w:rPr>
        <w:lang w:val="en-US" w:eastAsia="en-US" w:bidi="ar-SA"/>
      </w:rPr>
    </w:lvl>
    <w:lvl w:ilvl="4" w:tplc="045217A0">
      <w:numFmt w:val="bullet"/>
      <w:lvlText w:val="•"/>
      <w:lvlJc w:val="left"/>
      <w:pPr>
        <w:ind w:left="4620" w:hanging="360"/>
      </w:pPr>
      <w:rPr>
        <w:lang w:val="en-US" w:eastAsia="en-US" w:bidi="ar-SA"/>
      </w:rPr>
    </w:lvl>
    <w:lvl w:ilvl="5" w:tplc="D0108ACA">
      <w:numFmt w:val="bullet"/>
      <w:lvlText w:val="•"/>
      <w:lvlJc w:val="left"/>
      <w:pPr>
        <w:ind w:left="5570" w:hanging="360"/>
      </w:pPr>
      <w:rPr>
        <w:lang w:val="en-US" w:eastAsia="en-US" w:bidi="ar-SA"/>
      </w:rPr>
    </w:lvl>
    <w:lvl w:ilvl="6" w:tplc="DCAA1638">
      <w:numFmt w:val="bullet"/>
      <w:lvlText w:val="•"/>
      <w:lvlJc w:val="left"/>
      <w:pPr>
        <w:ind w:left="6520" w:hanging="360"/>
      </w:pPr>
      <w:rPr>
        <w:lang w:val="en-US" w:eastAsia="en-US" w:bidi="ar-SA"/>
      </w:rPr>
    </w:lvl>
    <w:lvl w:ilvl="7" w:tplc="A0F8EA44">
      <w:numFmt w:val="bullet"/>
      <w:lvlText w:val="•"/>
      <w:lvlJc w:val="left"/>
      <w:pPr>
        <w:ind w:left="7470" w:hanging="360"/>
      </w:pPr>
      <w:rPr>
        <w:lang w:val="en-US" w:eastAsia="en-US" w:bidi="ar-SA"/>
      </w:rPr>
    </w:lvl>
    <w:lvl w:ilvl="8" w:tplc="C23C185A">
      <w:numFmt w:val="bullet"/>
      <w:lvlText w:val="•"/>
      <w:lvlJc w:val="left"/>
      <w:pPr>
        <w:ind w:left="8420" w:hanging="360"/>
      </w:pPr>
      <w:rPr>
        <w:lang w:val="en-US" w:eastAsia="en-US" w:bidi="ar-SA"/>
      </w:rPr>
    </w:lvl>
  </w:abstractNum>
  <w:abstractNum w:abstractNumId="16">
    <w:nsid w:val="6D05387D"/>
    <w:multiLevelType w:val="multilevel"/>
    <w:tmpl w:val="C7B4D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DAC3409"/>
    <w:multiLevelType w:val="hybridMultilevel"/>
    <w:tmpl w:val="194CE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"/>
  </w:num>
  <w:num w:numId="5">
    <w:abstractNumId w:val="0"/>
  </w:num>
  <w:num w:numId="6">
    <w:abstractNumId w:val="4"/>
  </w:num>
  <w:num w:numId="7">
    <w:abstractNumId w:val="17"/>
  </w:num>
  <w:num w:numId="8">
    <w:abstractNumId w:val="6"/>
  </w:num>
  <w:num w:numId="9">
    <w:abstractNumId w:val="13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  <w:num w:numId="14">
    <w:abstractNumId w:val="16"/>
  </w:num>
  <w:num w:numId="15">
    <w:abstractNumId w:val="10"/>
  </w:num>
  <w:num w:numId="16">
    <w:abstractNumId w:val="7"/>
  </w:num>
  <w:num w:numId="17">
    <w:abstractNumId w:val="15"/>
  </w:num>
  <w:num w:numId="1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2"/>
  </w:compat>
  <w:rsids>
    <w:rsidRoot w:val="001F55F9"/>
    <w:rsid w:val="000128E4"/>
    <w:rsid w:val="00051A8C"/>
    <w:rsid w:val="00060A85"/>
    <w:rsid w:val="00085D31"/>
    <w:rsid w:val="00093599"/>
    <w:rsid w:val="000C2349"/>
    <w:rsid w:val="000C6456"/>
    <w:rsid w:val="00134BA3"/>
    <w:rsid w:val="001553BB"/>
    <w:rsid w:val="001D014B"/>
    <w:rsid w:val="001F06A9"/>
    <w:rsid w:val="001F06EE"/>
    <w:rsid w:val="001F1510"/>
    <w:rsid w:val="001F55F9"/>
    <w:rsid w:val="002403F1"/>
    <w:rsid w:val="00260E42"/>
    <w:rsid w:val="00261D24"/>
    <w:rsid w:val="0027633C"/>
    <w:rsid w:val="00287889"/>
    <w:rsid w:val="00294765"/>
    <w:rsid w:val="002D1E0D"/>
    <w:rsid w:val="002D6D16"/>
    <w:rsid w:val="002F2229"/>
    <w:rsid w:val="0031224F"/>
    <w:rsid w:val="00340FCD"/>
    <w:rsid w:val="00350FFA"/>
    <w:rsid w:val="00357AB0"/>
    <w:rsid w:val="00370BAC"/>
    <w:rsid w:val="00377ABC"/>
    <w:rsid w:val="00386FC8"/>
    <w:rsid w:val="0038791B"/>
    <w:rsid w:val="00395063"/>
    <w:rsid w:val="003A3FC6"/>
    <w:rsid w:val="00433D99"/>
    <w:rsid w:val="00442AE8"/>
    <w:rsid w:val="004448EB"/>
    <w:rsid w:val="00447F1A"/>
    <w:rsid w:val="00456566"/>
    <w:rsid w:val="00486EC1"/>
    <w:rsid w:val="004A148F"/>
    <w:rsid w:val="004A3666"/>
    <w:rsid w:val="004B2F0D"/>
    <w:rsid w:val="004B5CDE"/>
    <w:rsid w:val="004E6800"/>
    <w:rsid w:val="004F1F95"/>
    <w:rsid w:val="00511441"/>
    <w:rsid w:val="00515977"/>
    <w:rsid w:val="005555C3"/>
    <w:rsid w:val="005A0414"/>
    <w:rsid w:val="005B6B59"/>
    <w:rsid w:val="006560A9"/>
    <w:rsid w:val="00704BC6"/>
    <w:rsid w:val="007254B0"/>
    <w:rsid w:val="0074008B"/>
    <w:rsid w:val="00752C67"/>
    <w:rsid w:val="00756DE8"/>
    <w:rsid w:val="00765C40"/>
    <w:rsid w:val="00770C16"/>
    <w:rsid w:val="007866BC"/>
    <w:rsid w:val="00792629"/>
    <w:rsid w:val="007A12C5"/>
    <w:rsid w:val="00801301"/>
    <w:rsid w:val="00807787"/>
    <w:rsid w:val="0081147B"/>
    <w:rsid w:val="00830628"/>
    <w:rsid w:val="00836415"/>
    <w:rsid w:val="00875DBF"/>
    <w:rsid w:val="008B0E20"/>
    <w:rsid w:val="008B28F7"/>
    <w:rsid w:val="008C1592"/>
    <w:rsid w:val="008C7C42"/>
    <w:rsid w:val="00906A9D"/>
    <w:rsid w:val="009B6D9C"/>
    <w:rsid w:val="009C3AFE"/>
    <w:rsid w:val="009C6B5C"/>
    <w:rsid w:val="009D1033"/>
    <w:rsid w:val="009E32B8"/>
    <w:rsid w:val="00A05BDE"/>
    <w:rsid w:val="00A27711"/>
    <w:rsid w:val="00A35C3A"/>
    <w:rsid w:val="00A834FA"/>
    <w:rsid w:val="00AB71DC"/>
    <w:rsid w:val="00AE3508"/>
    <w:rsid w:val="00AE7B8A"/>
    <w:rsid w:val="00B107A1"/>
    <w:rsid w:val="00B139EF"/>
    <w:rsid w:val="00B152FF"/>
    <w:rsid w:val="00B313BF"/>
    <w:rsid w:val="00BF4856"/>
    <w:rsid w:val="00C05566"/>
    <w:rsid w:val="00C11B6E"/>
    <w:rsid w:val="00C27C71"/>
    <w:rsid w:val="00C43D34"/>
    <w:rsid w:val="00C55983"/>
    <w:rsid w:val="00C56DE2"/>
    <w:rsid w:val="00C82843"/>
    <w:rsid w:val="00CA50D6"/>
    <w:rsid w:val="00CC7282"/>
    <w:rsid w:val="00CE233E"/>
    <w:rsid w:val="00CF5CDD"/>
    <w:rsid w:val="00D2416A"/>
    <w:rsid w:val="00D9115D"/>
    <w:rsid w:val="00DA0A94"/>
    <w:rsid w:val="00DA38F9"/>
    <w:rsid w:val="00DB6D2D"/>
    <w:rsid w:val="00DB7A99"/>
    <w:rsid w:val="00DC004E"/>
    <w:rsid w:val="00DD018E"/>
    <w:rsid w:val="00DE2E00"/>
    <w:rsid w:val="00E45976"/>
    <w:rsid w:val="00E62C51"/>
    <w:rsid w:val="00E800BD"/>
    <w:rsid w:val="00E83F43"/>
    <w:rsid w:val="00EA05F1"/>
    <w:rsid w:val="00ED0ADD"/>
    <w:rsid w:val="00F065B0"/>
    <w:rsid w:val="00F2479A"/>
    <w:rsid w:val="00F477D1"/>
    <w:rsid w:val="00F50FF6"/>
    <w:rsid w:val="00F77D04"/>
    <w:rsid w:val="00FC69F9"/>
    <w:rsid w:val="00FD5676"/>
    <w:rsid w:val="00FF2FA6"/>
    <w:rsid w:val="05BB201B"/>
    <w:rsid w:val="0604251D"/>
    <w:rsid w:val="06E443DD"/>
    <w:rsid w:val="0E820504"/>
    <w:rsid w:val="0E854B24"/>
    <w:rsid w:val="0EEF3B61"/>
    <w:rsid w:val="15D645D2"/>
    <w:rsid w:val="172121B8"/>
    <w:rsid w:val="17986374"/>
    <w:rsid w:val="1BF32A5E"/>
    <w:rsid w:val="205F18D5"/>
    <w:rsid w:val="20BD6EFD"/>
    <w:rsid w:val="23A02D4C"/>
    <w:rsid w:val="271B415D"/>
    <w:rsid w:val="2B4E1474"/>
    <w:rsid w:val="2B963C52"/>
    <w:rsid w:val="2CEA7F1D"/>
    <w:rsid w:val="2D8C769A"/>
    <w:rsid w:val="2F9366D8"/>
    <w:rsid w:val="300E0E98"/>
    <w:rsid w:val="32D66897"/>
    <w:rsid w:val="35571A18"/>
    <w:rsid w:val="4B9B5CC2"/>
    <w:rsid w:val="4C73157C"/>
    <w:rsid w:val="4FDD473D"/>
    <w:rsid w:val="50E1542A"/>
    <w:rsid w:val="51F808FE"/>
    <w:rsid w:val="562C473F"/>
    <w:rsid w:val="57976CC4"/>
    <w:rsid w:val="57BD1B14"/>
    <w:rsid w:val="5A5827DC"/>
    <w:rsid w:val="5A6403AF"/>
    <w:rsid w:val="5B1B0C33"/>
    <w:rsid w:val="5FFA7D96"/>
    <w:rsid w:val="72523E17"/>
    <w:rsid w:val="757276C1"/>
    <w:rsid w:val="76AE672B"/>
    <w:rsid w:val="783D045E"/>
    <w:rsid w:val="794B5774"/>
    <w:rsid w:val="7CD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D10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9D1033"/>
    <w:pPr>
      <w:spacing w:before="86"/>
      <w:ind w:left="540" w:hanging="4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9D1033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1033"/>
    <w:rPr>
      <w:sz w:val="24"/>
      <w:szCs w:val="24"/>
    </w:rPr>
  </w:style>
  <w:style w:type="table" w:styleId="TableGrid">
    <w:name w:val="Table Grid"/>
    <w:basedOn w:val="TableNormal"/>
    <w:qFormat/>
    <w:rsid w:val="009D1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D10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D1033"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9D1033"/>
    <w:pPr>
      <w:spacing w:before="51"/>
      <w:ind w:right="43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42AE8"/>
    <w:pPr>
      <w:widowControl/>
      <w:autoSpaceDE/>
      <w:autoSpaceDN/>
      <w:spacing w:after="100" w:line="254" w:lineRule="auto"/>
    </w:pPr>
    <w:rPr>
      <w:rFonts w:ascii="Calibri" w:hAnsi="Calibri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42AE8"/>
    <w:pPr>
      <w:widowControl/>
      <w:autoSpaceDE/>
      <w:autoSpaceDN/>
      <w:spacing w:after="100" w:line="254" w:lineRule="auto"/>
      <w:ind w:left="220"/>
    </w:pPr>
    <w:rPr>
      <w:rFonts w:ascii="Calibri" w:hAnsi="Calibri"/>
      <w:lang w:bidi="ar-SA"/>
    </w:rPr>
  </w:style>
  <w:style w:type="paragraph" w:styleId="Header">
    <w:name w:val="header"/>
    <w:basedOn w:val="Normal"/>
    <w:link w:val="HeaderChar"/>
    <w:rsid w:val="00DB6D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B6D2D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rsid w:val="00DB6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6D2D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77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C1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customStyle="1" w:styleId="Normal1">
    <w:name w:val="Normal1"/>
    <w:rsid w:val="00C82843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6"/>
      <w:ind w:left="540" w:hanging="4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right="43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42AE8"/>
    <w:pPr>
      <w:widowControl/>
      <w:autoSpaceDE/>
      <w:autoSpaceDN/>
      <w:spacing w:after="100" w:line="254" w:lineRule="auto"/>
    </w:pPr>
    <w:rPr>
      <w:rFonts w:ascii="Calibri" w:hAnsi="Calibri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42AE8"/>
    <w:pPr>
      <w:widowControl/>
      <w:autoSpaceDE/>
      <w:autoSpaceDN/>
      <w:spacing w:after="100" w:line="254" w:lineRule="auto"/>
      <w:ind w:left="220"/>
    </w:pPr>
    <w:rPr>
      <w:rFonts w:ascii="Calibri" w:hAnsi="Calibri"/>
      <w:lang w:bidi="ar-SA"/>
    </w:rPr>
  </w:style>
  <w:style w:type="paragraph" w:styleId="Header">
    <w:name w:val="header"/>
    <w:basedOn w:val="Normal"/>
    <w:link w:val="HeaderChar"/>
    <w:rsid w:val="00DB6D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B6D2D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rsid w:val="00DB6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6D2D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77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C16"/>
    <w:rPr>
      <w:rFonts w:ascii="Tahoma" w:eastAsia="Times New Roman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6.jpeg"/><Relationship Id="rId34" Type="http://schemas.openxmlformats.org/officeDocument/2006/relationships/footer" Target="footer10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footer" Target="footer7.xml"/><Relationship Id="rId33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jpe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31" Type="http://schemas.openxmlformats.org/officeDocument/2006/relationships/footer" Target="footer8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6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3"/>
    <customShpInfo spid="_x0000_s2050"/>
    <customShpInfo spid="_x0000_s2051"/>
    <customShpInfo spid="_x0000_s2049"/>
    <customShpInfo spid="_x0000_s2052"/>
    <customShpInfo spid="_x0000_s2055"/>
    <customShpInfo spid="_x0000_s2056"/>
    <customShpInfo spid="_x0000_s2054"/>
    <customShpInfo spid="_x0000_s2058"/>
    <customShpInfo spid="_x0000_s2059"/>
    <customShpInfo spid="_x0000_s2057"/>
    <customShpInfo spid="_x0000_s2108"/>
    <customShpInfo spid="_x0000_s2109"/>
    <customShpInfo spid="_x0000_s2110"/>
    <customShpInfo spid="_x0000_s2061"/>
    <customShpInfo spid="_x0000_s2062"/>
    <customShpInfo spid="_x0000_s2060"/>
    <customShpInfo spid="_x0000_s2064"/>
    <customShpInfo spid="_x0000_s2065"/>
    <customShpInfo spid="_x0000_s2063"/>
    <customShpInfo spid="_x0000_s2067"/>
    <customShpInfo spid="_x0000_s2068"/>
    <customShpInfo spid="_x0000_s2066"/>
    <customShpInfo spid="_x0000_s2079"/>
    <customShpInfo spid="_x0000_s2080"/>
    <customShpInfo spid="_x0000_s2078"/>
    <customShpInfo spid="_x0000_s2082"/>
    <customShpInfo spid="_x0000_s2083"/>
    <customShpInfo spid="_x0000_s2081"/>
    <customShpInfo spid="_x0000_s2085"/>
    <customShpInfo spid="_x0000_s2086"/>
    <customShpInfo spid="_x0000_s2084"/>
    <customShpInfo spid="_x0000_s2088"/>
    <customShpInfo spid="_x0000_s2089"/>
    <customShpInfo spid="_x0000_s2087"/>
    <customShpInfo spid="_x0000_s2091"/>
    <customShpInfo spid="_x0000_s2092"/>
    <customShpInfo spid="_x0000_s2090"/>
    <customShpInfo spid="_x0000_s2094"/>
    <customShpInfo spid="_x0000_s2095"/>
    <customShpInfo spid="_x0000_s2093"/>
    <customShpInfo spid="_x0000_s2097"/>
    <customShpInfo spid="_x0000_s2098"/>
    <customShpInfo spid="_x0000_s2096"/>
    <customShpInfo spid="_x0000_s2100"/>
    <customShpInfo spid="_x0000_s2101"/>
    <customShpInfo spid="_x0000_s2099"/>
    <customShpInfo spid="_x0000_s2103"/>
    <customShpInfo spid="_x0000_s2104"/>
    <customShpInfo spid="_x0000_s2102"/>
    <customShpInfo spid="_x0000_s2106"/>
    <customShpInfo spid="_x0000_s2107"/>
    <customShpInfo spid="_x0000_s2105"/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48"/>
    <customShpInfo spid="_x0000_s1049"/>
    <customShpInfo spid="_x0000_s1050"/>
    <customShpInfo spid="_x0000_s1051"/>
    <customShpInfo spid="_x0000_s1052"/>
    <customShpInfo spid="_x0000_s1047"/>
    <customShpInfo spid="_x0000_s1054"/>
    <customShpInfo spid="_x0000_s1055"/>
    <customShpInfo spid="_x0000_s1056"/>
    <customShpInfo spid="_x0000_s1057"/>
    <customShpInfo spid="_x0000_s1058"/>
    <customShpInfo spid="_x0000_s1053"/>
    <customShpInfo spid="_x0000_s1060"/>
    <customShpInfo spid="_x0000_s1061"/>
    <customShpInfo spid="_x0000_s1062"/>
    <customShpInfo spid="_x0000_s1063"/>
    <customShpInfo spid="_x0000_s1064"/>
    <customShpInfo spid="_x0000_s1059"/>
    <customShpInfo spid="_x0000_s1066"/>
    <customShpInfo spid="_x0000_s1067"/>
    <customShpInfo spid="_x0000_s1068"/>
    <customShpInfo spid="_x0000_s1069"/>
    <customShpInfo spid="_x0000_s1070"/>
    <customShpInfo spid="_x0000_s1065"/>
    <customShpInfo spid="_x0000_s1072"/>
    <customShpInfo spid="_x0000_s1073"/>
    <customShpInfo spid="_x0000_s1074"/>
    <customShpInfo spid="_x0000_s1075"/>
    <customShpInfo spid="_x0000_s1076"/>
    <customShpInfo spid="_x0000_s1071"/>
    <customShpInfo spid="_x0000_s1078"/>
    <customShpInfo spid="_x0000_s1079"/>
    <customShpInfo spid="_x0000_s1080"/>
    <customShpInfo spid="_x0000_s1081"/>
    <customShpInfo spid="_x0000_s1082"/>
    <customShpInfo spid="_x0000_s1077"/>
    <customShpInfo spid="_x0000_s1084"/>
    <customShpInfo spid="_x0000_s1085"/>
    <customShpInfo spid="_x0000_s1086"/>
    <customShpInfo spid="_x0000_s1087"/>
    <customShpInfo spid="_x0000_s1088"/>
    <customShpInfo spid="_x0000_s1083"/>
    <customShpInfo spid="_x0000_s1090"/>
    <customShpInfo spid="_x0000_s1091"/>
    <customShpInfo spid="_x0000_s1092"/>
    <customShpInfo spid="_x0000_s1093"/>
    <customShpInfo spid="_x0000_s1094"/>
    <customShpInfo spid="_x0000_s1089"/>
    <customShpInfo spid="_x0000_s1096"/>
    <customShpInfo spid="_x0000_s1097"/>
    <customShpInfo spid="_x0000_s1098"/>
    <customShpInfo spid="_x0000_s1099"/>
    <customShpInfo spid="_x0000_s1100"/>
    <customShpInfo spid="_x0000_s1095"/>
    <customShpInfo spid="_x0000_s1102"/>
    <customShpInfo spid="_x0000_s1103"/>
    <customShpInfo spid="_x0000_s1104"/>
    <customShpInfo spid="_x0000_s1105"/>
    <customShpInfo spid="_x0000_s1106"/>
    <customShpInfo spid="_x0000_s1101"/>
    <customShpInfo spid="_x0000_s1108"/>
    <customShpInfo spid="_x0000_s1109"/>
    <customShpInfo spid="_x0000_s1110"/>
    <customShpInfo spid="_x0000_s1111"/>
    <customShpInfo spid="_x0000_s1112"/>
    <customShpInfo spid="_x0000_s1107"/>
    <customShpInfo spid="_x0000_s1114"/>
    <customShpInfo spid="_x0000_s1115"/>
    <customShpInfo spid="_x0000_s1116"/>
    <customShpInfo spid="_x0000_s1117"/>
    <customShpInfo spid="_x0000_s1118"/>
    <customShpInfo spid="_x0000_s11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148A92-CB22-495C-92AC-690A7A6A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24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CtrlSoft</Company>
  <LinksUpToDate>false</LinksUpToDate>
  <CharactersWithSpaces>11633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dacstudent</dc:creator>
  <cp:lastModifiedBy>gaju</cp:lastModifiedBy>
  <cp:revision>70</cp:revision>
  <dcterms:created xsi:type="dcterms:W3CDTF">2020-01-30T09:59:00Z</dcterms:created>
  <dcterms:modified xsi:type="dcterms:W3CDTF">2021-03-31T14:59:00Z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2019-08-03T00:00:00Z</vt:filetime>
  </property>
  <property fmtid="{D5CDD505-2E9C-101B-9397-08002B2CF9AE}" pid="3" name="Creator">
    <vt:lpwstr>Writer</vt:lpwstr>
  </property>
  <property fmtid="{D5CDD505-2E9C-101B-9397-08002B2CF9AE}" pid="4" name="LastSaved">
    <vt:filetime>2019-08-03T00:00:00Z</vt:filetime>
  </property>
  <property fmtid="{D5CDD505-2E9C-101B-9397-08002B2CF9AE}" pid="5" name="KSOProductBuildVer">
    <vt:lpwstr>1033-11.2.0.9144</vt:lpwstr>
  </property>
</Properties>
</file>